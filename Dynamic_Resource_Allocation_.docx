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DC549" w14:textId="619C27F3" w:rsidR="00D77014" w:rsidRPr="004C0E35" w:rsidRDefault="00000000">
      <w:pPr>
        <w:pStyle w:val="1"/>
        <w:rPr>
          <w:rFonts w:eastAsia="맑은 고딕"/>
          <w:sz w:val="32"/>
          <w:szCs w:val="32"/>
          <w:lang w:eastAsia="ko-KR"/>
        </w:rPr>
      </w:pPr>
      <w:r w:rsidRPr="004C0E35">
        <w:rPr>
          <w:sz w:val="32"/>
          <w:szCs w:val="32"/>
          <w:lang w:eastAsia="ko-KR"/>
        </w:rPr>
        <w:t xml:space="preserve">Dynamic Resource Allocation (DRA) </w:t>
      </w:r>
    </w:p>
    <w:p w14:paraId="2EE99FCE" w14:textId="77777777" w:rsidR="004C0E35" w:rsidRPr="004C0E35" w:rsidRDefault="004C0E35" w:rsidP="004C0E35">
      <w:pPr>
        <w:rPr>
          <w:rFonts w:eastAsia="맑은 고딕" w:hint="eastAsia"/>
          <w:lang w:eastAsia="ko-KR"/>
        </w:rPr>
      </w:pPr>
    </w:p>
    <w:p w14:paraId="5A36567D" w14:textId="77777777" w:rsidR="00D77014" w:rsidRDefault="00000000">
      <w:pPr>
        <w:rPr>
          <w:lang w:eastAsia="ko-KR"/>
        </w:rPr>
      </w:pPr>
      <w:r w:rsidRPr="004C0E35">
        <w:rPr>
          <w:b/>
          <w:bCs/>
          <w:lang w:eastAsia="ko-KR"/>
        </w:rPr>
        <w:t xml:space="preserve">Dynamic Resource Allocation (DRA) </w:t>
      </w:r>
      <w:r w:rsidRPr="004C0E35">
        <w:rPr>
          <w:b/>
          <w:bCs/>
          <w:lang w:eastAsia="ko-KR"/>
        </w:rPr>
        <w:t>개요</w:t>
      </w:r>
      <w:r>
        <w:rPr>
          <w:lang w:eastAsia="ko-KR"/>
        </w:rPr>
        <w:br/>
      </w:r>
      <w:r>
        <w:rPr>
          <w:lang w:eastAsia="ko-KR"/>
        </w:rPr>
        <w:br/>
      </w:r>
      <w:r w:rsidRPr="004C0E35">
        <w:rPr>
          <w:b/>
          <w:bCs/>
          <w:lang w:eastAsia="ko-KR"/>
        </w:rPr>
        <w:t xml:space="preserve">1. </w:t>
      </w:r>
      <w:r w:rsidRPr="004C0E35">
        <w:rPr>
          <w:b/>
          <w:bCs/>
          <w:lang w:eastAsia="ko-KR"/>
        </w:rPr>
        <w:t>이론적</w:t>
      </w:r>
      <w:r w:rsidRPr="004C0E35">
        <w:rPr>
          <w:b/>
          <w:bCs/>
          <w:lang w:eastAsia="ko-KR"/>
        </w:rPr>
        <w:t xml:space="preserve"> </w:t>
      </w:r>
      <w:r w:rsidRPr="004C0E35">
        <w:rPr>
          <w:b/>
          <w:bCs/>
          <w:lang w:eastAsia="ko-KR"/>
        </w:rPr>
        <w:t>배경</w:t>
      </w:r>
      <w:r>
        <w:rPr>
          <w:lang w:eastAsia="ko-KR"/>
        </w:rPr>
        <w:br/>
        <w:t>Dynamic Resource Allocation(DRA)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자원의</w:t>
      </w:r>
      <w:r>
        <w:rPr>
          <w:lang w:eastAsia="ko-KR"/>
        </w:rPr>
        <w:t xml:space="preserve"> </w:t>
      </w:r>
      <w:r>
        <w:rPr>
          <w:lang w:eastAsia="ko-KR"/>
        </w:rPr>
        <w:t>가용성과</w:t>
      </w:r>
      <w:r>
        <w:rPr>
          <w:lang w:eastAsia="ko-KR"/>
        </w:rPr>
        <w:t xml:space="preserve"> </w:t>
      </w:r>
      <w:r>
        <w:rPr>
          <w:lang w:eastAsia="ko-KR"/>
        </w:rPr>
        <w:t>수요가</w:t>
      </w:r>
      <w:r>
        <w:rPr>
          <w:lang w:eastAsia="ko-KR"/>
        </w:rPr>
        <w:t xml:space="preserve">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변하는</w:t>
      </w:r>
      <w:r>
        <w:rPr>
          <w:lang w:eastAsia="ko-KR"/>
        </w:rPr>
        <w:t xml:space="preserve"> </w:t>
      </w:r>
      <w:r>
        <w:rPr>
          <w:lang w:eastAsia="ko-KR"/>
        </w:rPr>
        <w:t>환경에서</w:t>
      </w:r>
      <w:r>
        <w:rPr>
          <w:lang w:eastAsia="ko-KR"/>
        </w:rPr>
        <w:t xml:space="preserve"> </w:t>
      </w:r>
      <w:r>
        <w:rPr>
          <w:lang w:eastAsia="ko-KR"/>
        </w:rPr>
        <w:t>자원을</w:t>
      </w:r>
      <w:r>
        <w:rPr>
          <w:lang w:eastAsia="ko-KR"/>
        </w:rPr>
        <w:t xml:space="preserve"> </w:t>
      </w:r>
      <w:r>
        <w:rPr>
          <w:lang w:eastAsia="ko-KR"/>
        </w:rPr>
        <w:t>효율적으로</w:t>
      </w:r>
      <w:r>
        <w:rPr>
          <w:lang w:eastAsia="ko-KR"/>
        </w:rPr>
        <w:t xml:space="preserve"> </w:t>
      </w:r>
      <w:r>
        <w:rPr>
          <w:lang w:eastAsia="ko-KR"/>
        </w:rPr>
        <w:t>배분하는</w:t>
      </w:r>
      <w:r>
        <w:rPr>
          <w:lang w:eastAsia="ko-KR"/>
        </w:rPr>
        <w:t xml:space="preserve"> </w:t>
      </w:r>
      <w:r>
        <w:rPr>
          <w:lang w:eastAsia="ko-KR"/>
        </w:rPr>
        <w:t>방법입니다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개념은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자원을</w:t>
      </w:r>
      <w:r>
        <w:rPr>
          <w:lang w:eastAsia="ko-KR"/>
        </w:rPr>
        <w:t xml:space="preserve"> </w:t>
      </w:r>
      <w:r>
        <w:rPr>
          <w:lang w:eastAsia="ko-KR"/>
        </w:rPr>
        <w:t>최적으로</w:t>
      </w:r>
      <w:r>
        <w:rPr>
          <w:lang w:eastAsia="ko-KR"/>
        </w:rPr>
        <w:t xml:space="preserve"> </w:t>
      </w:r>
      <w:r>
        <w:rPr>
          <w:lang w:eastAsia="ko-KR"/>
        </w:rPr>
        <w:t>배분하여</w:t>
      </w:r>
      <w:r>
        <w:rPr>
          <w:lang w:eastAsia="ko-KR"/>
        </w:rPr>
        <w:t xml:space="preserve"> </w:t>
      </w:r>
      <w:r>
        <w:rPr>
          <w:lang w:eastAsia="ko-KR"/>
        </w:rPr>
        <w:t>성과를</w:t>
      </w:r>
      <w:r>
        <w:rPr>
          <w:lang w:eastAsia="ko-KR"/>
        </w:rPr>
        <w:t xml:space="preserve"> </w:t>
      </w:r>
      <w:r>
        <w:rPr>
          <w:lang w:eastAsia="ko-KR"/>
        </w:rPr>
        <w:t>극대화하려는</w:t>
      </w:r>
      <w:r>
        <w:rPr>
          <w:lang w:eastAsia="ko-KR"/>
        </w:rPr>
        <w:t xml:space="preserve"> </w:t>
      </w:r>
      <w:r>
        <w:rPr>
          <w:lang w:eastAsia="ko-KR"/>
        </w:rPr>
        <w:t>경영</w:t>
      </w:r>
      <w:r>
        <w:rPr>
          <w:lang w:eastAsia="ko-KR"/>
        </w:rPr>
        <w:t xml:space="preserve">, IT, </w:t>
      </w:r>
      <w:r>
        <w:rPr>
          <w:lang w:eastAsia="ko-KR"/>
        </w:rPr>
        <w:t>공급망</w:t>
      </w:r>
      <w:r>
        <w:rPr>
          <w:lang w:eastAsia="ko-KR"/>
        </w:rPr>
        <w:t xml:space="preserve">, </w:t>
      </w:r>
      <w:r>
        <w:rPr>
          <w:lang w:eastAsia="ko-KR"/>
        </w:rPr>
        <w:t>금융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분야에서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 w:rsidRPr="004C0E35">
        <w:rPr>
          <w:b/>
          <w:bCs/>
          <w:lang w:eastAsia="ko-KR"/>
        </w:rPr>
        <w:t xml:space="preserve">2. </w:t>
      </w:r>
      <w:r w:rsidRPr="004C0E35">
        <w:rPr>
          <w:b/>
          <w:bCs/>
          <w:lang w:eastAsia="ko-KR"/>
        </w:rPr>
        <w:t>기본</w:t>
      </w:r>
      <w:r w:rsidRPr="004C0E35">
        <w:rPr>
          <w:b/>
          <w:bCs/>
          <w:lang w:eastAsia="ko-KR"/>
        </w:rPr>
        <w:t xml:space="preserve"> </w:t>
      </w:r>
      <w:r w:rsidRPr="004C0E35">
        <w:rPr>
          <w:b/>
          <w:bCs/>
          <w:lang w:eastAsia="ko-KR"/>
        </w:rPr>
        <w:t>개념</w:t>
      </w:r>
      <w:r>
        <w:rPr>
          <w:lang w:eastAsia="ko-KR"/>
        </w:rPr>
        <w:br/>
        <w:t xml:space="preserve">- </w:t>
      </w:r>
      <w:r>
        <w:rPr>
          <w:lang w:eastAsia="ko-KR"/>
        </w:rPr>
        <w:t>자원</w:t>
      </w:r>
      <w:r>
        <w:rPr>
          <w:lang w:eastAsia="ko-KR"/>
        </w:rPr>
        <w:t xml:space="preserve">(Resource):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요소로</w:t>
      </w:r>
      <w:r>
        <w:rPr>
          <w:lang w:eastAsia="ko-KR"/>
        </w:rPr>
        <w:t xml:space="preserve">, </w:t>
      </w:r>
      <w:r>
        <w:rPr>
          <w:lang w:eastAsia="ko-KR"/>
        </w:rPr>
        <w:t>예산</w:t>
      </w:r>
      <w:r>
        <w:rPr>
          <w:lang w:eastAsia="ko-KR"/>
        </w:rPr>
        <w:t xml:space="preserve">, </w:t>
      </w:r>
      <w:r>
        <w:rPr>
          <w:lang w:eastAsia="ko-KR"/>
        </w:rPr>
        <w:t>인력</w:t>
      </w:r>
      <w:r>
        <w:rPr>
          <w:lang w:eastAsia="ko-KR"/>
        </w:rPr>
        <w:t xml:space="preserve">, </w:t>
      </w:r>
      <w:r>
        <w:rPr>
          <w:lang w:eastAsia="ko-KR"/>
        </w:rPr>
        <w:t>장비</w:t>
      </w:r>
      <w:r>
        <w:rPr>
          <w:lang w:eastAsia="ko-KR"/>
        </w:rPr>
        <w:t xml:space="preserve">,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포함됩니다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동적</w:t>
      </w:r>
      <w:r>
        <w:rPr>
          <w:lang w:eastAsia="ko-KR"/>
        </w:rPr>
        <w:t xml:space="preserve">(Dynamic): </w:t>
      </w:r>
      <w:r>
        <w:rPr>
          <w:lang w:eastAsia="ko-KR"/>
        </w:rPr>
        <w:t>자원의</w:t>
      </w:r>
      <w:r>
        <w:rPr>
          <w:lang w:eastAsia="ko-KR"/>
        </w:rPr>
        <w:t xml:space="preserve"> </w:t>
      </w:r>
      <w:r>
        <w:rPr>
          <w:lang w:eastAsia="ko-KR"/>
        </w:rPr>
        <w:t>가용성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수요가</w:t>
      </w:r>
      <w:r>
        <w:rPr>
          <w:lang w:eastAsia="ko-KR"/>
        </w:rPr>
        <w:t xml:space="preserve"> </w:t>
      </w:r>
      <w:r>
        <w:rPr>
          <w:lang w:eastAsia="ko-KR"/>
        </w:rPr>
        <w:t>고정되지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배분</w:t>
      </w:r>
      <w:r>
        <w:rPr>
          <w:lang w:eastAsia="ko-KR"/>
        </w:rPr>
        <w:t xml:space="preserve">(Allocation): </w:t>
      </w:r>
      <w:r>
        <w:rPr>
          <w:lang w:eastAsia="ko-KR"/>
        </w:rPr>
        <w:t>가용</w:t>
      </w:r>
      <w:r>
        <w:rPr>
          <w:lang w:eastAsia="ko-KR"/>
        </w:rPr>
        <w:t xml:space="preserve"> </w:t>
      </w:r>
      <w:r>
        <w:rPr>
          <w:lang w:eastAsia="ko-KR"/>
        </w:rPr>
        <w:t>자원을</w:t>
      </w:r>
      <w:r>
        <w:rPr>
          <w:lang w:eastAsia="ko-KR"/>
        </w:rPr>
        <w:t xml:space="preserve"> </w:t>
      </w:r>
      <w:r>
        <w:rPr>
          <w:lang w:eastAsia="ko-KR"/>
        </w:rPr>
        <w:t>최적으로</w:t>
      </w:r>
      <w:r>
        <w:rPr>
          <w:lang w:eastAsia="ko-KR"/>
        </w:rPr>
        <w:t xml:space="preserve"> </w:t>
      </w:r>
      <w:r>
        <w:rPr>
          <w:lang w:eastAsia="ko-KR"/>
        </w:rPr>
        <w:t>할당하여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목표를</w:t>
      </w:r>
      <w:r>
        <w:rPr>
          <w:lang w:eastAsia="ko-KR"/>
        </w:rPr>
        <w:t xml:space="preserve"> </w:t>
      </w:r>
      <w:r>
        <w:rPr>
          <w:lang w:eastAsia="ko-KR"/>
        </w:rPr>
        <w:t>달성하는</w:t>
      </w:r>
      <w:r>
        <w:rPr>
          <w:lang w:eastAsia="ko-KR"/>
        </w:rPr>
        <w:t xml:space="preserve"> </w:t>
      </w:r>
      <w:r>
        <w:rPr>
          <w:lang w:eastAsia="ko-KR"/>
        </w:rPr>
        <w:t>과정입니다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 w:rsidRPr="004C0E35">
        <w:rPr>
          <w:b/>
          <w:bCs/>
          <w:lang w:eastAsia="ko-KR"/>
        </w:rPr>
        <w:t xml:space="preserve">3. </w:t>
      </w:r>
      <w:r w:rsidRPr="004C0E35">
        <w:rPr>
          <w:b/>
          <w:bCs/>
          <w:lang w:eastAsia="ko-KR"/>
        </w:rPr>
        <w:t>동적</w:t>
      </w:r>
      <w:r w:rsidRPr="004C0E35">
        <w:rPr>
          <w:b/>
          <w:bCs/>
          <w:lang w:eastAsia="ko-KR"/>
        </w:rPr>
        <w:t xml:space="preserve"> </w:t>
      </w:r>
      <w:r w:rsidRPr="004C0E35">
        <w:rPr>
          <w:b/>
          <w:bCs/>
          <w:lang w:eastAsia="ko-KR"/>
        </w:rPr>
        <w:t>자원</w:t>
      </w:r>
      <w:r w:rsidRPr="004C0E35">
        <w:rPr>
          <w:b/>
          <w:bCs/>
          <w:lang w:eastAsia="ko-KR"/>
        </w:rPr>
        <w:t xml:space="preserve"> </w:t>
      </w:r>
      <w:r w:rsidRPr="004C0E35">
        <w:rPr>
          <w:b/>
          <w:bCs/>
          <w:lang w:eastAsia="ko-KR"/>
        </w:rPr>
        <w:t>할당의</w:t>
      </w:r>
      <w:r w:rsidRPr="004C0E35">
        <w:rPr>
          <w:b/>
          <w:bCs/>
          <w:lang w:eastAsia="ko-KR"/>
        </w:rPr>
        <w:t xml:space="preserve"> </w:t>
      </w:r>
      <w:r w:rsidRPr="004C0E35">
        <w:rPr>
          <w:b/>
          <w:bCs/>
          <w:lang w:eastAsia="ko-KR"/>
        </w:rPr>
        <w:t>목적</w:t>
      </w:r>
      <w:r>
        <w:rPr>
          <w:lang w:eastAsia="ko-KR"/>
        </w:rPr>
        <w:br/>
        <w:t xml:space="preserve">- </w:t>
      </w:r>
      <w:r>
        <w:rPr>
          <w:lang w:eastAsia="ko-KR"/>
        </w:rPr>
        <w:t>효율성</w:t>
      </w:r>
      <w:r>
        <w:rPr>
          <w:lang w:eastAsia="ko-KR"/>
        </w:rPr>
        <w:t xml:space="preserve"> </w:t>
      </w:r>
      <w:r>
        <w:rPr>
          <w:lang w:eastAsia="ko-KR"/>
        </w:rPr>
        <w:t>증대</w:t>
      </w:r>
      <w:r>
        <w:rPr>
          <w:lang w:eastAsia="ko-KR"/>
        </w:rPr>
        <w:t xml:space="preserve">: </w:t>
      </w:r>
      <w:r>
        <w:rPr>
          <w:lang w:eastAsia="ko-KR"/>
        </w:rPr>
        <w:t>자원을</w:t>
      </w:r>
      <w:r>
        <w:rPr>
          <w:lang w:eastAsia="ko-KR"/>
        </w:rPr>
        <w:t xml:space="preserve"> </w:t>
      </w:r>
      <w:r>
        <w:rPr>
          <w:lang w:eastAsia="ko-KR"/>
        </w:rPr>
        <w:t>필요에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적절하게</w:t>
      </w:r>
      <w:r>
        <w:rPr>
          <w:lang w:eastAsia="ko-KR"/>
        </w:rPr>
        <w:t xml:space="preserve"> </w:t>
      </w:r>
      <w:r>
        <w:rPr>
          <w:lang w:eastAsia="ko-KR"/>
        </w:rPr>
        <w:t>배분하여</w:t>
      </w:r>
      <w:r>
        <w:rPr>
          <w:lang w:eastAsia="ko-KR"/>
        </w:rPr>
        <w:t xml:space="preserve"> </w:t>
      </w:r>
      <w:r>
        <w:rPr>
          <w:lang w:eastAsia="ko-KR"/>
        </w:rPr>
        <w:t>낭비를</w:t>
      </w:r>
      <w:r>
        <w:rPr>
          <w:lang w:eastAsia="ko-KR"/>
        </w:rPr>
        <w:t xml:space="preserve"> </w:t>
      </w:r>
      <w:r>
        <w:rPr>
          <w:lang w:eastAsia="ko-KR"/>
        </w:rPr>
        <w:t>최소화합니다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응답성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향상</w:t>
      </w:r>
      <w:r>
        <w:rPr>
          <w:lang w:eastAsia="ko-KR"/>
        </w:rPr>
        <w:t xml:space="preserve">: </w:t>
      </w:r>
      <w:r>
        <w:rPr>
          <w:lang w:eastAsia="ko-KR"/>
        </w:rPr>
        <w:t>수요</w:t>
      </w:r>
      <w:r>
        <w:rPr>
          <w:lang w:eastAsia="ko-KR"/>
        </w:rPr>
        <w:t xml:space="preserve"> </w:t>
      </w:r>
      <w:r>
        <w:rPr>
          <w:lang w:eastAsia="ko-KR"/>
        </w:rPr>
        <w:t>변동에</w:t>
      </w:r>
      <w:r>
        <w:rPr>
          <w:lang w:eastAsia="ko-KR"/>
        </w:rPr>
        <w:t xml:space="preserve"> </w:t>
      </w:r>
      <w:r>
        <w:rPr>
          <w:lang w:eastAsia="ko-KR"/>
        </w:rPr>
        <w:t>신속하게</w:t>
      </w:r>
      <w:r>
        <w:rPr>
          <w:lang w:eastAsia="ko-KR"/>
        </w:rPr>
        <w:t xml:space="preserve"> </w:t>
      </w:r>
      <w:r>
        <w:rPr>
          <w:lang w:eastAsia="ko-KR"/>
        </w:rPr>
        <w:t>대응하여</w:t>
      </w:r>
      <w:r>
        <w:rPr>
          <w:lang w:eastAsia="ko-KR"/>
        </w:rPr>
        <w:t xml:space="preserve"> </w:t>
      </w:r>
      <w:r>
        <w:rPr>
          <w:lang w:eastAsia="ko-KR"/>
        </w:rPr>
        <w:t>자원의</w:t>
      </w:r>
      <w:r>
        <w:rPr>
          <w:lang w:eastAsia="ko-KR"/>
        </w:rPr>
        <w:t xml:space="preserve"> </w:t>
      </w:r>
      <w:r>
        <w:rPr>
          <w:lang w:eastAsia="ko-KR"/>
        </w:rPr>
        <w:t>부족이나</w:t>
      </w:r>
      <w:r>
        <w:rPr>
          <w:lang w:eastAsia="ko-KR"/>
        </w:rPr>
        <w:t xml:space="preserve"> </w:t>
      </w:r>
      <w:r>
        <w:rPr>
          <w:lang w:eastAsia="ko-KR"/>
        </w:rPr>
        <w:t>과잉을</w:t>
      </w:r>
      <w:r>
        <w:rPr>
          <w:lang w:eastAsia="ko-KR"/>
        </w:rPr>
        <w:t xml:space="preserve"> </w:t>
      </w:r>
      <w:r>
        <w:rPr>
          <w:lang w:eastAsia="ko-KR"/>
        </w:rPr>
        <w:t>방지합니다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비용</w:t>
      </w:r>
      <w:r>
        <w:rPr>
          <w:lang w:eastAsia="ko-KR"/>
        </w:rPr>
        <w:t xml:space="preserve"> </w:t>
      </w:r>
      <w:r>
        <w:rPr>
          <w:lang w:eastAsia="ko-KR"/>
        </w:rPr>
        <w:t>절감</w:t>
      </w:r>
      <w:r>
        <w:rPr>
          <w:lang w:eastAsia="ko-KR"/>
        </w:rPr>
        <w:t xml:space="preserve">: </w:t>
      </w:r>
      <w:r>
        <w:rPr>
          <w:lang w:eastAsia="ko-KR"/>
        </w:rPr>
        <w:t>자원을</w:t>
      </w:r>
      <w:r>
        <w:rPr>
          <w:lang w:eastAsia="ko-KR"/>
        </w:rPr>
        <w:t xml:space="preserve"> </w:t>
      </w:r>
      <w:r>
        <w:rPr>
          <w:lang w:eastAsia="ko-KR"/>
        </w:rPr>
        <w:t>적재적소에</w:t>
      </w:r>
      <w:r>
        <w:rPr>
          <w:lang w:eastAsia="ko-KR"/>
        </w:rPr>
        <w:t xml:space="preserve"> </w:t>
      </w:r>
      <w:r>
        <w:rPr>
          <w:lang w:eastAsia="ko-KR"/>
        </w:rPr>
        <w:t>배치하여</w:t>
      </w:r>
      <w:r>
        <w:rPr>
          <w:lang w:eastAsia="ko-KR"/>
        </w:rPr>
        <w:t xml:space="preserve"> </w:t>
      </w:r>
      <w:r>
        <w:rPr>
          <w:lang w:eastAsia="ko-KR"/>
        </w:rPr>
        <w:t>운영</w:t>
      </w:r>
      <w:r>
        <w:rPr>
          <w:lang w:eastAsia="ko-KR"/>
        </w:rPr>
        <w:t xml:space="preserve"> </w:t>
      </w:r>
      <w:r>
        <w:rPr>
          <w:lang w:eastAsia="ko-KR"/>
        </w:rPr>
        <w:t>비용을</w:t>
      </w:r>
      <w:r>
        <w:rPr>
          <w:lang w:eastAsia="ko-KR"/>
        </w:rPr>
        <w:t xml:space="preserve"> </w:t>
      </w:r>
      <w:r>
        <w:rPr>
          <w:lang w:eastAsia="ko-KR"/>
        </w:rPr>
        <w:t>최적화합니다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수준</w:t>
      </w:r>
      <w:r>
        <w:rPr>
          <w:lang w:eastAsia="ko-KR"/>
        </w:rPr>
        <w:t xml:space="preserve"> </w:t>
      </w:r>
      <w:r>
        <w:rPr>
          <w:lang w:eastAsia="ko-KR"/>
        </w:rPr>
        <w:t>유지</w:t>
      </w:r>
      <w:r>
        <w:rPr>
          <w:lang w:eastAsia="ko-KR"/>
        </w:rPr>
        <w:t xml:space="preserve">: </w:t>
      </w:r>
      <w:r>
        <w:rPr>
          <w:lang w:eastAsia="ko-KR"/>
        </w:rPr>
        <w:t>가용</w:t>
      </w:r>
      <w:r>
        <w:rPr>
          <w:lang w:eastAsia="ko-KR"/>
        </w:rPr>
        <w:t xml:space="preserve"> </w:t>
      </w:r>
      <w:r>
        <w:rPr>
          <w:lang w:eastAsia="ko-KR"/>
        </w:rPr>
        <w:t>자원의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분배를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수준을</w:t>
      </w:r>
      <w:r>
        <w:rPr>
          <w:lang w:eastAsia="ko-KR"/>
        </w:rPr>
        <w:t xml:space="preserve"> </w:t>
      </w:r>
      <w:r>
        <w:rPr>
          <w:lang w:eastAsia="ko-KR"/>
        </w:rPr>
        <w:t>일정하게</w:t>
      </w:r>
      <w:r>
        <w:rPr>
          <w:lang w:eastAsia="ko-KR"/>
        </w:rPr>
        <w:t xml:space="preserve"> </w:t>
      </w:r>
      <w:r>
        <w:rPr>
          <w:lang w:eastAsia="ko-KR"/>
        </w:rPr>
        <w:t>유지합니다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 w:rsidRPr="004C0E35">
        <w:rPr>
          <w:b/>
          <w:bCs/>
          <w:lang w:eastAsia="ko-KR"/>
        </w:rPr>
        <w:t xml:space="preserve">4. </w:t>
      </w:r>
      <w:r w:rsidRPr="004C0E35">
        <w:rPr>
          <w:b/>
          <w:bCs/>
          <w:lang w:eastAsia="ko-KR"/>
        </w:rPr>
        <w:t>수식</w:t>
      </w:r>
      <w:r w:rsidRPr="004C0E35">
        <w:rPr>
          <w:b/>
          <w:bCs/>
          <w:lang w:eastAsia="ko-KR"/>
        </w:rPr>
        <w:t xml:space="preserve"> </w:t>
      </w:r>
      <w:r w:rsidRPr="004C0E35">
        <w:rPr>
          <w:b/>
          <w:bCs/>
          <w:lang w:eastAsia="ko-KR"/>
        </w:rPr>
        <w:t>및</w:t>
      </w:r>
      <w:r w:rsidRPr="004C0E35">
        <w:rPr>
          <w:b/>
          <w:bCs/>
          <w:lang w:eastAsia="ko-KR"/>
        </w:rPr>
        <w:t xml:space="preserve"> </w:t>
      </w:r>
      <w:r w:rsidRPr="004C0E35">
        <w:rPr>
          <w:b/>
          <w:bCs/>
          <w:lang w:eastAsia="ko-KR"/>
        </w:rPr>
        <w:t>모델링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동적</w:t>
      </w:r>
      <w:r>
        <w:rPr>
          <w:lang w:eastAsia="ko-KR"/>
        </w:rPr>
        <w:t xml:space="preserve"> </w:t>
      </w:r>
      <w:r>
        <w:rPr>
          <w:lang w:eastAsia="ko-KR"/>
        </w:rPr>
        <w:t>자원</w:t>
      </w:r>
      <w:r>
        <w:rPr>
          <w:lang w:eastAsia="ko-KR"/>
        </w:rPr>
        <w:t xml:space="preserve"> </w:t>
      </w:r>
      <w:r>
        <w:rPr>
          <w:lang w:eastAsia="ko-KR"/>
        </w:rPr>
        <w:t>할당의</w:t>
      </w:r>
      <w:r>
        <w:rPr>
          <w:lang w:eastAsia="ko-KR"/>
        </w:rPr>
        <w:t xml:space="preserve"> </w:t>
      </w:r>
      <w:r>
        <w:rPr>
          <w:lang w:eastAsia="ko-KR"/>
        </w:rPr>
        <w:t>수학적</w:t>
      </w:r>
      <w:r>
        <w:rPr>
          <w:lang w:eastAsia="ko-KR"/>
        </w:rPr>
        <w:t xml:space="preserve"> </w:t>
      </w:r>
      <w:r>
        <w:rPr>
          <w:lang w:eastAsia="ko-KR"/>
        </w:rPr>
        <w:t>모델링은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계획법</w:t>
      </w:r>
      <w:r>
        <w:rPr>
          <w:lang w:eastAsia="ko-KR"/>
        </w:rPr>
        <w:t>(Linear Programming, LP)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lang w:eastAsia="ko-KR"/>
        </w:rPr>
        <w:t>동적</w:t>
      </w:r>
      <w:r>
        <w:rPr>
          <w:lang w:eastAsia="ko-KR"/>
        </w:rPr>
        <w:t xml:space="preserve"> </w:t>
      </w:r>
      <w:r>
        <w:rPr>
          <w:lang w:eastAsia="ko-KR"/>
        </w:rPr>
        <w:t>계획법</w:t>
      </w:r>
      <w:r>
        <w:rPr>
          <w:lang w:eastAsia="ko-KR"/>
        </w:rPr>
        <w:t>(Dynamic Programming, DP)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t xml:space="preserve">a) </w:t>
      </w:r>
      <w:proofErr w:type="spellStart"/>
      <w:r>
        <w:t>선형</w:t>
      </w:r>
      <w:proofErr w:type="spellEnd"/>
      <w:r>
        <w:t xml:space="preserve"> </w:t>
      </w:r>
      <w:proofErr w:type="spellStart"/>
      <w:r>
        <w:t>계획법</w:t>
      </w:r>
      <w:proofErr w:type="spellEnd"/>
      <w:r>
        <w:t xml:space="preserve"> (Linear Programming, LP)</w:t>
      </w:r>
      <w:r>
        <w:br/>
      </w:r>
      <w:r>
        <w:br/>
      </w:r>
      <w:r>
        <w:lastRenderedPageBreak/>
        <w:t xml:space="preserve">- </w:t>
      </w:r>
      <w:r>
        <w:t>목적</w:t>
      </w:r>
      <w:r>
        <w:t xml:space="preserve"> </w:t>
      </w:r>
      <w:r>
        <w:t>함수</w:t>
      </w:r>
      <w:r>
        <w:t xml:space="preserve"> (Objective Function):</w:t>
      </w:r>
      <w:r>
        <w:br/>
        <w:t xml:space="preserve">  - </w:t>
      </w:r>
      <w:r>
        <w:t>예시</w:t>
      </w:r>
      <w:r>
        <w:t>: Maximize Z = ∑(i=1 to n) c_i x_i</w:t>
      </w:r>
      <w:r>
        <w:br/>
        <w:t xml:space="preserve">    - </w:t>
      </w:r>
      <w:r>
        <w:t>여기서</w:t>
      </w:r>
      <w:r>
        <w:t xml:space="preserve"> Z</w:t>
      </w:r>
      <w:r>
        <w:t>는</w:t>
      </w:r>
      <w:r>
        <w:t xml:space="preserve"> </w:t>
      </w:r>
      <w:r>
        <w:t>최적화하려는</w:t>
      </w:r>
      <w:r>
        <w:t xml:space="preserve"> </w:t>
      </w:r>
      <w:r>
        <w:t>목적</w:t>
      </w:r>
      <w:r>
        <w:t xml:space="preserve"> </w:t>
      </w:r>
      <w:r>
        <w:t>함수</w:t>
      </w:r>
      <w:r>
        <w:t>(</w:t>
      </w:r>
      <w:r>
        <w:t>예</w:t>
      </w:r>
      <w:r>
        <w:t xml:space="preserve">: </w:t>
      </w:r>
      <w:r>
        <w:t>이익</w:t>
      </w:r>
      <w:r>
        <w:t xml:space="preserve"> </w:t>
      </w:r>
      <w:r>
        <w:t>또는</w:t>
      </w:r>
      <w:r>
        <w:t xml:space="preserve"> </w:t>
      </w:r>
      <w:r>
        <w:t>생산성</w:t>
      </w:r>
      <w:r>
        <w:t>)</w:t>
      </w:r>
      <w:r>
        <w:t>입니다</w:t>
      </w:r>
      <w:r>
        <w:t>.</w:t>
      </w:r>
      <w:r>
        <w:br/>
        <w:t xml:space="preserve">    </w:t>
      </w: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c_i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자원의</w:t>
      </w:r>
      <w:r>
        <w:rPr>
          <w:lang w:eastAsia="ko-KR"/>
        </w:rPr>
        <w:t xml:space="preserve"> </w:t>
      </w:r>
      <w:r>
        <w:rPr>
          <w:lang w:eastAsia="ko-KR"/>
        </w:rPr>
        <w:t>단위당</w:t>
      </w:r>
      <w:r>
        <w:rPr>
          <w:lang w:eastAsia="ko-KR"/>
        </w:rPr>
        <w:t xml:space="preserve"> </w:t>
      </w:r>
      <w:r>
        <w:rPr>
          <w:lang w:eastAsia="ko-KR"/>
        </w:rPr>
        <w:t>기여도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단위당</w:t>
      </w:r>
      <w:r>
        <w:rPr>
          <w:lang w:eastAsia="ko-KR"/>
        </w:rPr>
        <w:t xml:space="preserve"> </w:t>
      </w:r>
      <w:r>
        <w:rPr>
          <w:lang w:eastAsia="ko-KR"/>
        </w:rPr>
        <w:t>비용</w:t>
      </w:r>
      <w:r>
        <w:rPr>
          <w:lang w:eastAsia="ko-KR"/>
        </w:rPr>
        <w:t xml:space="preserve"> </w:t>
      </w:r>
      <w:r>
        <w:rPr>
          <w:lang w:eastAsia="ko-KR"/>
        </w:rPr>
        <w:t>절감</w:t>
      </w:r>
      <w:r>
        <w:rPr>
          <w:lang w:eastAsia="ko-KR"/>
        </w:rPr>
        <w:t>).</w:t>
      </w:r>
      <w:r>
        <w:rPr>
          <w:lang w:eastAsia="ko-KR"/>
        </w:rPr>
        <w:br/>
        <w:t xml:space="preserve">    </w:t>
      </w:r>
      <w:r>
        <w:t xml:space="preserve">- </w:t>
      </w:r>
      <w:proofErr w:type="spellStart"/>
      <w:r>
        <w:t>x_i</w:t>
      </w:r>
      <w:r>
        <w:t>는</w:t>
      </w:r>
      <w:proofErr w:type="spellEnd"/>
      <w:r>
        <w:t xml:space="preserve"> </w:t>
      </w:r>
      <w:proofErr w:type="spellStart"/>
      <w:r>
        <w:t>할당될</w:t>
      </w:r>
      <w:proofErr w:type="spellEnd"/>
      <w:r>
        <w:t xml:space="preserve"> </w:t>
      </w:r>
      <w:proofErr w:type="spellStart"/>
      <w:r>
        <w:t>자원의</w:t>
      </w:r>
      <w:proofErr w:type="spellEnd"/>
      <w:r>
        <w:t xml:space="preserve"> </w:t>
      </w:r>
      <w:r>
        <w:t>양입니다</w:t>
      </w:r>
      <w:r>
        <w:t>.</w:t>
      </w:r>
      <w:r>
        <w:br/>
      </w:r>
      <w:r>
        <w:br/>
        <w:t xml:space="preserve">- </w:t>
      </w:r>
      <w:r>
        <w:t>제약</w:t>
      </w:r>
      <w:r>
        <w:t xml:space="preserve"> </w:t>
      </w:r>
      <w:r>
        <w:t>조건</w:t>
      </w:r>
      <w:r>
        <w:t xml:space="preserve"> (Constraints):</w:t>
      </w:r>
      <w:r>
        <w:br/>
        <w:t xml:space="preserve">  - </w:t>
      </w:r>
      <w:r>
        <w:t>예시</w:t>
      </w:r>
      <w:r>
        <w:t>: ∑(i=1 to n) a_ij x_i ≤ b_j</w:t>
      </w:r>
      <w:r>
        <w:br/>
        <w:t xml:space="preserve">    - a_ij</w:t>
      </w:r>
      <w:r>
        <w:t>는</w:t>
      </w:r>
      <w:r>
        <w:t xml:space="preserve"> </w:t>
      </w:r>
      <w:r>
        <w:t>자원</w:t>
      </w:r>
      <w:r>
        <w:t xml:space="preserve"> i</w:t>
      </w:r>
      <w:r>
        <w:t>의</w:t>
      </w:r>
      <w:r>
        <w:t xml:space="preserve"> </w:t>
      </w:r>
      <w:r>
        <w:t>제약</w:t>
      </w:r>
      <w:r>
        <w:t xml:space="preserve"> </w:t>
      </w:r>
      <w:r>
        <w:t>조건</w:t>
      </w:r>
      <w:r>
        <w:t xml:space="preserve"> j</w:t>
      </w:r>
      <w:r>
        <w:t>에</w:t>
      </w:r>
      <w:r>
        <w:t xml:space="preserve"> </w:t>
      </w:r>
      <w:r>
        <w:t>대한</w:t>
      </w:r>
      <w:r>
        <w:t xml:space="preserve"> </w:t>
      </w:r>
      <w:r>
        <w:t>기여도</w:t>
      </w:r>
      <w:r>
        <w:t>.</w:t>
      </w:r>
      <w:r>
        <w:br/>
        <w:t xml:space="preserve">    </w:t>
      </w: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b_j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제약</w:t>
      </w:r>
      <w:r>
        <w:rPr>
          <w:lang w:eastAsia="ko-KR"/>
        </w:rPr>
        <w:t xml:space="preserve"> </w:t>
      </w:r>
      <w:r>
        <w:rPr>
          <w:lang w:eastAsia="ko-KR"/>
        </w:rPr>
        <w:t>조건</w:t>
      </w:r>
      <w:r>
        <w:rPr>
          <w:lang w:eastAsia="ko-KR"/>
        </w:rPr>
        <w:t xml:space="preserve"> j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한계입니다</w:t>
      </w:r>
      <w:r>
        <w:rPr>
          <w:lang w:eastAsia="ko-KR"/>
        </w:rPr>
        <w:t xml:space="preserve"> 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자원의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가용량</w:t>
      </w:r>
      <w:proofErr w:type="spellEnd"/>
      <w:r>
        <w:rPr>
          <w:lang w:eastAsia="ko-KR"/>
        </w:rPr>
        <w:t>).</w:t>
      </w:r>
      <w:r>
        <w:rPr>
          <w:lang w:eastAsia="ko-KR"/>
        </w:rPr>
        <w:br/>
      </w:r>
      <w:r>
        <w:rPr>
          <w:lang w:eastAsia="ko-KR"/>
        </w:rPr>
        <w:br/>
        <w:t xml:space="preserve">b) </w:t>
      </w:r>
      <w:r>
        <w:rPr>
          <w:lang w:eastAsia="ko-KR"/>
        </w:rPr>
        <w:t>동적</w:t>
      </w:r>
      <w:r>
        <w:rPr>
          <w:lang w:eastAsia="ko-KR"/>
        </w:rPr>
        <w:t xml:space="preserve"> </w:t>
      </w:r>
      <w:r>
        <w:rPr>
          <w:lang w:eastAsia="ko-KR"/>
        </w:rPr>
        <w:t>계획법</w:t>
      </w:r>
      <w:r>
        <w:rPr>
          <w:lang w:eastAsia="ko-KR"/>
        </w:rPr>
        <w:t xml:space="preserve"> (Dynamic Programming, DP)</w:t>
      </w:r>
      <w:r>
        <w:rPr>
          <w:lang w:eastAsia="ko-KR"/>
        </w:rPr>
        <w:br/>
      </w:r>
      <w:r>
        <w:rPr>
          <w:lang w:eastAsia="ko-KR"/>
        </w:rPr>
        <w:br/>
        <w:t xml:space="preserve">- </w:t>
      </w:r>
      <w:r>
        <w:rPr>
          <w:lang w:eastAsia="ko-KR"/>
        </w:rPr>
        <w:t>동적</w:t>
      </w:r>
      <w:r>
        <w:rPr>
          <w:lang w:eastAsia="ko-KR"/>
        </w:rPr>
        <w:t xml:space="preserve"> </w:t>
      </w:r>
      <w:r>
        <w:rPr>
          <w:lang w:eastAsia="ko-KR"/>
        </w:rPr>
        <w:t>계획법은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문제로</w:t>
      </w:r>
      <w:r>
        <w:rPr>
          <w:lang w:eastAsia="ko-KR"/>
        </w:rPr>
        <w:t xml:space="preserve"> </w:t>
      </w:r>
      <w:r>
        <w:rPr>
          <w:lang w:eastAsia="ko-KR"/>
        </w:rPr>
        <w:t>나누어</w:t>
      </w:r>
      <w:r>
        <w:rPr>
          <w:lang w:eastAsia="ko-KR"/>
        </w:rPr>
        <w:t xml:space="preserve"> </w:t>
      </w:r>
      <w:r>
        <w:rPr>
          <w:lang w:eastAsia="ko-KR"/>
        </w:rPr>
        <w:t>순차적으로</w:t>
      </w:r>
      <w:r>
        <w:rPr>
          <w:lang w:eastAsia="ko-KR"/>
        </w:rPr>
        <w:t xml:space="preserve"> </w:t>
      </w:r>
      <w:r>
        <w:rPr>
          <w:lang w:eastAsia="ko-KR"/>
        </w:rPr>
        <w:t>해결하는</w:t>
      </w:r>
      <w:r>
        <w:rPr>
          <w:lang w:eastAsia="ko-KR"/>
        </w:rPr>
        <w:t xml:space="preserve"> </w:t>
      </w:r>
      <w:r>
        <w:rPr>
          <w:lang w:eastAsia="ko-KR"/>
        </w:rPr>
        <w:t>방식입니다</w:t>
      </w:r>
      <w:r>
        <w:rPr>
          <w:lang w:eastAsia="ko-KR"/>
        </w:rPr>
        <w:t>.</w:t>
      </w:r>
      <w:r>
        <w:rPr>
          <w:lang w:eastAsia="ko-KR"/>
        </w:rPr>
        <w:br/>
        <w:t>- DRA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자원의</w:t>
      </w:r>
      <w:r>
        <w:rPr>
          <w:lang w:eastAsia="ko-KR"/>
        </w:rPr>
        <w:t xml:space="preserve"> </w:t>
      </w:r>
      <w:r>
        <w:rPr>
          <w:lang w:eastAsia="ko-KR"/>
        </w:rPr>
        <w:t>사용량이나</w:t>
      </w:r>
      <w:r>
        <w:rPr>
          <w:lang w:eastAsia="ko-KR"/>
        </w:rPr>
        <w:t xml:space="preserve"> </w:t>
      </w:r>
      <w:r>
        <w:rPr>
          <w:lang w:eastAsia="ko-KR"/>
        </w:rPr>
        <w:t>상태가</w:t>
      </w:r>
      <w:r>
        <w:rPr>
          <w:lang w:eastAsia="ko-KR"/>
        </w:rPr>
        <w:t xml:space="preserve">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변할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접근법이</w:t>
      </w:r>
      <w:r>
        <w:rPr>
          <w:lang w:eastAsia="ko-KR"/>
        </w:rPr>
        <w:t xml:space="preserve">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유용합니다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벨만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방정식</w:t>
      </w:r>
      <w:r>
        <w:rPr>
          <w:lang w:eastAsia="ko-KR"/>
        </w:rPr>
        <w:t xml:space="preserve"> (Bellman Equation):</w:t>
      </w:r>
      <w:r>
        <w:rPr>
          <w:lang w:eastAsia="ko-KR"/>
        </w:rPr>
        <w:br/>
        <w:t xml:space="preserve">  - V(</w:t>
      </w:r>
      <w:proofErr w:type="spellStart"/>
      <w:r>
        <w:rPr>
          <w:lang w:eastAsia="ko-KR"/>
        </w:rPr>
        <w:t>s_t</w:t>
      </w:r>
      <w:proofErr w:type="spellEnd"/>
      <w:r>
        <w:rPr>
          <w:lang w:eastAsia="ko-KR"/>
        </w:rPr>
        <w:t>) = max(</w:t>
      </w:r>
      <w:proofErr w:type="spellStart"/>
      <w:r>
        <w:rPr>
          <w:lang w:eastAsia="ko-KR"/>
        </w:rPr>
        <w:t>a_t</w:t>
      </w:r>
      <w:proofErr w:type="spellEnd"/>
      <w:r>
        <w:rPr>
          <w:lang w:eastAsia="ko-KR"/>
        </w:rPr>
        <w:t>) [ r(</w:t>
      </w:r>
      <w:proofErr w:type="spellStart"/>
      <w:r>
        <w:rPr>
          <w:lang w:eastAsia="ko-KR"/>
        </w:rPr>
        <w:t>s_t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a_t</w:t>
      </w:r>
      <w:proofErr w:type="spellEnd"/>
      <w:r>
        <w:rPr>
          <w:lang w:eastAsia="ko-KR"/>
        </w:rPr>
        <w:t xml:space="preserve">) + </w:t>
      </w:r>
      <w:r>
        <w:t>γ</w:t>
      </w:r>
      <w:r>
        <w:rPr>
          <w:lang w:eastAsia="ko-KR"/>
        </w:rPr>
        <w:t xml:space="preserve"> V(s_(t+1)) ]</w:t>
      </w:r>
      <w:r>
        <w:rPr>
          <w:lang w:eastAsia="ko-KR"/>
        </w:rPr>
        <w:br/>
        <w:t xml:space="preserve">    - </w:t>
      </w:r>
      <w:r>
        <w:rPr>
          <w:lang w:eastAsia="ko-KR"/>
        </w:rPr>
        <w:t>여기서</w:t>
      </w:r>
      <w:r>
        <w:rPr>
          <w:lang w:eastAsia="ko-KR"/>
        </w:rPr>
        <w:t xml:space="preserve"> V(</w:t>
      </w:r>
      <w:proofErr w:type="spellStart"/>
      <w:r>
        <w:rPr>
          <w:lang w:eastAsia="ko-KR"/>
        </w:rPr>
        <w:t>s_t</w:t>
      </w:r>
      <w:proofErr w:type="spellEnd"/>
      <w:r>
        <w:rPr>
          <w:lang w:eastAsia="ko-KR"/>
        </w:rPr>
        <w:t>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s_t</w:t>
      </w:r>
      <w:proofErr w:type="spellEnd"/>
      <w:r>
        <w:rPr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lang w:eastAsia="ko-KR"/>
        </w:rPr>
        <w:t>가치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>.</w:t>
      </w:r>
      <w:r>
        <w:rPr>
          <w:lang w:eastAsia="ko-KR"/>
        </w:rPr>
        <w:br/>
        <w:t xml:space="preserve">    - </w:t>
      </w:r>
      <w:proofErr w:type="spellStart"/>
      <w:r>
        <w:rPr>
          <w:lang w:eastAsia="ko-KR"/>
        </w:rPr>
        <w:t>a_t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t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행동</w:t>
      </w:r>
      <w:r>
        <w:rPr>
          <w:lang w:eastAsia="ko-KR"/>
        </w:rPr>
        <w:t>.</w:t>
      </w:r>
      <w:r>
        <w:rPr>
          <w:lang w:eastAsia="ko-KR"/>
        </w:rPr>
        <w:br/>
        <w:t xml:space="preserve">    - r(</w:t>
      </w:r>
      <w:proofErr w:type="spellStart"/>
      <w:r>
        <w:rPr>
          <w:lang w:eastAsia="ko-KR"/>
        </w:rPr>
        <w:t>s_t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a_t</w:t>
      </w:r>
      <w:proofErr w:type="spellEnd"/>
      <w:r>
        <w:rPr>
          <w:lang w:eastAsia="ko-KR"/>
        </w:rPr>
        <w:t>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보상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>.</w:t>
      </w:r>
      <w:r>
        <w:rPr>
          <w:lang w:eastAsia="ko-KR"/>
        </w:rPr>
        <w:br/>
        <w:t xml:space="preserve">    - </w:t>
      </w:r>
      <w:r>
        <w:t>γ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할인</w:t>
      </w:r>
      <w:r>
        <w:rPr>
          <w:lang w:eastAsia="ko-KR"/>
        </w:rPr>
        <w:t xml:space="preserve"> </w:t>
      </w:r>
      <w:r>
        <w:rPr>
          <w:lang w:eastAsia="ko-KR"/>
        </w:rPr>
        <w:t>인자</w:t>
      </w:r>
      <w:r>
        <w:rPr>
          <w:lang w:eastAsia="ko-KR"/>
        </w:rPr>
        <w:t xml:space="preserve">(discount factor),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보상에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가치의</w:t>
      </w:r>
      <w:r>
        <w:rPr>
          <w:lang w:eastAsia="ko-KR"/>
        </w:rPr>
        <w:t xml:space="preserve"> </w:t>
      </w:r>
      <w:r>
        <w:rPr>
          <w:lang w:eastAsia="ko-KR"/>
        </w:rPr>
        <w:t>중요도를</w:t>
      </w:r>
      <w:r>
        <w:rPr>
          <w:lang w:eastAsia="ko-KR"/>
        </w:rPr>
        <w:t xml:space="preserve"> </w:t>
      </w:r>
      <w:r>
        <w:rPr>
          <w:lang w:eastAsia="ko-KR"/>
        </w:rPr>
        <w:t>결정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 w:rsidRPr="004C0E35">
        <w:rPr>
          <w:b/>
          <w:bCs/>
          <w:lang w:eastAsia="ko-KR"/>
        </w:rPr>
        <w:t xml:space="preserve">5. </w:t>
      </w:r>
      <w:r w:rsidRPr="004C0E35">
        <w:rPr>
          <w:b/>
          <w:bCs/>
          <w:lang w:eastAsia="ko-KR"/>
        </w:rPr>
        <w:t>실제</w:t>
      </w:r>
      <w:r w:rsidRPr="004C0E35">
        <w:rPr>
          <w:b/>
          <w:bCs/>
          <w:lang w:eastAsia="ko-KR"/>
        </w:rPr>
        <w:t xml:space="preserve"> </w:t>
      </w:r>
      <w:r w:rsidRPr="004C0E35">
        <w:rPr>
          <w:b/>
          <w:bCs/>
          <w:lang w:eastAsia="ko-KR"/>
        </w:rPr>
        <w:t>사례</w:t>
      </w:r>
      <w:r>
        <w:rPr>
          <w:lang w:eastAsia="ko-KR"/>
        </w:rPr>
        <w:br/>
      </w:r>
      <w:r>
        <w:rPr>
          <w:lang w:eastAsia="ko-KR"/>
        </w:rPr>
        <w:br/>
        <w:t xml:space="preserve">a) </w:t>
      </w:r>
      <w:r>
        <w:rPr>
          <w:lang w:eastAsia="ko-KR"/>
        </w:rPr>
        <w:t>클라우드</w:t>
      </w:r>
      <w:r>
        <w:rPr>
          <w:lang w:eastAsia="ko-KR"/>
        </w:rPr>
        <w:t xml:space="preserve"> </w:t>
      </w:r>
      <w:r>
        <w:rPr>
          <w:lang w:eastAsia="ko-KR"/>
        </w:rPr>
        <w:t>컴퓨팅에서의</w:t>
      </w:r>
      <w:r>
        <w:rPr>
          <w:lang w:eastAsia="ko-KR"/>
        </w:rPr>
        <w:t xml:space="preserve"> </w:t>
      </w:r>
      <w:r>
        <w:rPr>
          <w:lang w:eastAsia="ko-KR"/>
        </w:rPr>
        <w:t>동적</w:t>
      </w:r>
      <w:r>
        <w:rPr>
          <w:lang w:eastAsia="ko-KR"/>
        </w:rPr>
        <w:t xml:space="preserve"> </w:t>
      </w:r>
      <w:r>
        <w:rPr>
          <w:lang w:eastAsia="ko-KR"/>
        </w:rPr>
        <w:t>자원</w:t>
      </w:r>
      <w:r>
        <w:rPr>
          <w:lang w:eastAsia="ko-KR"/>
        </w:rPr>
        <w:t xml:space="preserve"> </w:t>
      </w:r>
      <w:r>
        <w:rPr>
          <w:lang w:eastAsia="ko-KR"/>
        </w:rPr>
        <w:t>할당</w:t>
      </w:r>
      <w:r>
        <w:rPr>
          <w:lang w:eastAsia="ko-KR"/>
        </w:rPr>
        <w:br/>
        <w:t xml:space="preserve">- </w:t>
      </w:r>
      <w:r>
        <w:rPr>
          <w:lang w:eastAsia="ko-KR"/>
        </w:rPr>
        <w:t>문제</w:t>
      </w:r>
      <w:r>
        <w:rPr>
          <w:lang w:eastAsia="ko-KR"/>
        </w:rPr>
        <w:t xml:space="preserve">: </w:t>
      </w:r>
      <w:r>
        <w:rPr>
          <w:lang w:eastAsia="ko-KR"/>
        </w:rPr>
        <w:t>클라우드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제공자들은</w:t>
      </w:r>
      <w:r>
        <w:rPr>
          <w:lang w:eastAsia="ko-KR"/>
        </w:rPr>
        <w:t xml:space="preserve"> </w:t>
      </w:r>
      <w:r>
        <w:rPr>
          <w:lang w:eastAsia="ko-KR"/>
        </w:rPr>
        <w:t>사용자의</w:t>
      </w:r>
      <w:r>
        <w:rPr>
          <w:lang w:eastAsia="ko-KR"/>
        </w:rPr>
        <w:t xml:space="preserve"> </w:t>
      </w:r>
      <w:r>
        <w:rPr>
          <w:lang w:eastAsia="ko-KR"/>
        </w:rPr>
        <w:t>수요가</w:t>
      </w:r>
      <w:r>
        <w:rPr>
          <w:lang w:eastAsia="ko-KR"/>
        </w:rPr>
        <w:t xml:space="preserve"> </w:t>
      </w:r>
      <w:r>
        <w:rPr>
          <w:lang w:eastAsia="ko-KR"/>
        </w:rPr>
        <w:t>실시간으로</w:t>
      </w:r>
      <w:r>
        <w:rPr>
          <w:lang w:eastAsia="ko-KR"/>
        </w:rPr>
        <w:t xml:space="preserve"> </w:t>
      </w:r>
      <w:r>
        <w:rPr>
          <w:lang w:eastAsia="ko-KR"/>
        </w:rPr>
        <w:t>변동하므로</w:t>
      </w:r>
      <w:r>
        <w:rPr>
          <w:lang w:eastAsia="ko-KR"/>
        </w:rPr>
        <w:t xml:space="preserve">, </w:t>
      </w:r>
      <w:r>
        <w:rPr>
          <w:lang w:eastAsia="ko-KR"/>
        </w:rPr>
        <w:t>가용</w:t>
      </w:r>
      <w:r>
        <w:rPr>
          <w:lang w:eastAsia="ko-KR"/>
        </w:rPr>
        <w:t xml:space="preserve"> </w:t>
      </w:r>
      <w:r>
        <w:rPr>
          <w:lang w:eastAsia="ko-KR"/>
        </w:rPr>
        <w:t>자원을</w:t>
      </w:r>
      <w:r>
        <w:rPr>
          <w:lang w:eastAsia="ko-KR"/>
        </w:rPr>
        <w:t xml:space="preserve"> </w:t>
      </w:r>
      <w:r>
        <w:rPr>
          <w:lang w:eastAsia="ko-KR"/>
        </w:rPr>
        <w:t>효율적으로</w:t>
      </w:r>
      <w:r>
        <w:rPr>
          <w:lang w:eastAsia="ko-KR"/>
        </w:rPr>
        <w:t xml:space="preserve"> </w:t>
      </w:r>
      <w:r>
        <w:rPr>
          <w:lang w:eastAsia="ko-KR"/>
        </w:rPr>
        <w:t>배분해야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해결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: AWS, Microsoft Azure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클라우드</w:t>
      </w:r>
      <w:r>
        <w:rPr>
          <w:lang w:eastAsia="ko-KR"/>
        </w:rPr>
        <w:t xml:space="preserve"> </w:t>
      </w:r>
      <w:r>
        <w:rPr>
          <w:lang w:eastAsia="ko-KR"/>
        </w:rPr>
        <w:t>플랫폼은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t xml:space="preserve">(Autoscaling)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사용자의</w:t>
      </w:r>
      <w:r>
        <w:rPr>
          <w:lang w:eastAsia="ko-KR"/>
        </w:rPr>
        <w:t xml:space="preserve"> </w:t>
      </w:r>
      <w:r>
        <w:rPr>
          <w:lang w:eastAsia="ko-KR"/>
        </w:rPr>
        <w:t>트래픽에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자원을</w:t>
      </w:r>
      <w:r>
        <w:rPr>
          <w:lang w:eastAsia="ko-KR"/>
        </w:rPr>
        <w:t xml:space="preserve"> </w:t>
      </w:r>
      <w:r>
        <w:rPr>
          <w:lang w:eastAsia="ko-KR"/>
        </w:rPr>
        <w:t>동적으로</w:t>
      </w:r>
      <w:r>
        <w:rPr>
          <w:lang w:eastAsia="ko-KR"/>
        </w:rPr>
        <w:t xml:space="preserve"> </w:t>
      </w:r>
      <w:r>
        <w:rPr>
          <w:lang w:eastAsia="ko-KR"/>
        </w:rPr>
        <w:t>할당합니다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- Autoscaling: CPU </w:t>
      </w:r>
      <w:r>
        <w:rPr>
          <w:lang w:eastAsia="ko-KR"/>
        </w:rPr>
        <w:t>사용량</w:t>
      </w:r>
      <w:r>
        <w:rPr>
          <w:lang w:eastAsia="ko-KR"/>
        </w:rPr>
        <w:t xml:space="preserve">,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사용량</w:t>
      </w:r>
      <w:r>
        <w:rPr>
          <w:lang w:eastAsia="ko-KR"/>
        </w:rPr>
        <w:t xml:space="preserve">, </w:t>
      </w:r>
      <w:r>
        <w:rPr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lang w:eastAsia="ko-KR"/>
        </w:rPr>
        <w:t>트래픽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모니터링</w:t>
      </w:r>
      <w:r>
        <w:rPr>
          <w:lang w:eastAsia="ko-KR"/>
        </w:rPr>
        <w:t xml:space="preserve"> </w:t>
      </w:r>
      <w:r>
        <w:rPr>
          <w:lang w:eastAsia="ko-KR"/>
        </w:rPr>
        <w:t>지표를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자원을</w:t>
      </w:r>
      <w:r>
        <w:rPr>
          <w:lang w:eastAsia="ko-KR"/>
        </w:rPr>
        <w:t xml:space="preserve"> </w:t>
      </w:r>
      <w:r>
        <w:rPr>
          <w:lang w:eastAsia="ko-KR"/>
        </w:rPr>
        <w:t>추가하거나</w:t>
      </w:r>
      <w:r>
        <w:rPr>
          <w:lang w:eastAsia="ko-KR"/>
        </w:rPr>
        <w:t xml:space="preserve"> </w:t>
      </w:r>
      <w:r>
        <w:rPr>
          <w:lang w:eastAsia="ko-KR"/>
        </w:rPr>
        <w:t>축소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수익</w:t>
      </w:r>
      <w:r>
        <w:rPr>
          <w:lang w:eastAsia="ko-KR"/>
        </w:rPr>
        <w:t xml:space="preserve">: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동적</w:t>
      </w:r>
      <w:r>
        <w:rPr>
          <w:lang w:eastAsia="ko-KR"/>
        </w:rPr>
        <w:t xml:space="preserve"> </w:t>
      </w:r>
      <w:r>
        <w:rPr>
          <w:lang w:eastAsia="ko-KR"/>
        </w:rPr>
        <w:t>자원</w:t>
      </w:r>
      <w:r>
        <w:rPr>
          <w:lang w:eastAsia="ko-KR"/>
        </w:rPr>
        <w:t xml:space="preserve"> </w:t>
      </w:r>
      <w:r>
        <w:rPr>
          <w:lang w:eastAsia="ko-KR"/>
        </w:rPr>
        <w:t>할당은</w:t>
      </w:r>
      <w:r>
        <w:rPr>
          <w:lang w:eastAsia="ko-KR"/>
        </w:rPr>
        <w:t xml:space="preserve"> </w:t>
      </w:r>
      <w:r>
        <w:rPr>
          <w:lang w:eastAsia="ko-KR"/>
        </w:rPr>
        <w:t>비용을</w:t>
      </w:r>
      <w:r>
        <w:rPr>
          <w:lang w:eastAsia="ko-KR"/>
        </w:rPr>
        <w:t xml:space="preserve"> </w:t>
      </w:r>
      <w:r>
        <w:rPr>
          <w:lang w:eastAsia="ko-KR"/>
        </w:rPr>
        <w:t>절감하고</w:t>
      </w:r>
      <w:r>
        <w:rPr>
          <w:lang w:eastAsia="ko-KR"/>
        </w:rPr>
        <w:t xml:space="preserve">,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품질을</w:t>
      </w:r>
      <w:r>
        <w:rPr>
          <w:lang w:eastAsia="ko-KR"/>
        </w:rPr>
        <w:t xml:space="preserve"> </w:t>
      </w:r>
      <w:r>
        <w:rPr>
          <w:lang w:eastAsia="ko-KR"/>
        </w:rPr>
        <w:t>유지하며</w:t>
      </w:r>
      <w:r>
        <w:rPr>
          <w:lang w:eastAsia="ko-KR"/>
        </w:rPr>
        <w:t xml:space="preserve">,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만족도를</w:t>
      </w:r>
      <w:r>
        <w:rPr>
          <w:lang w:eastAsia="ko-KR"/>
        </w:rPr>
        <w:t xml:space="preserve"> </w:t>
      </w:r>
      <w:r>
        <w:rPr>
          <w:lang w:eastAsia="ko-KR"/>
        </w:rPr>
        <w:t>높이는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기여합니다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b) </w:t>
      </w:r>
      <w:r>
        <w:rPr>
          <w:lang w:eastAsia="ko-KR"/>
        </w:rPr>
        <w:t>제조</w:t>
      </w:r>
      <w:r>
        <w:rPr>
          <w:lang w:eastAsia="ko-KR"/>
        </w:rPr>
        <w:t xml:space="preserve"> </w:t>
      </w:r>
      <w:r>
        <w:rPr>
          <w:lang w:eastAsia="ko-KR"/>
        </w:rPr>
        <w:t>공정에서의</w:t>
      </w:r>
      <w:r>
        <w:rPr>
          <w:lang w:eastAsia="ko-KR"/>
        </w:rPr>
        <w:t xml:space="preserve"> </w:t>
      </w:r>
      <w:r>
        <w:rPr>
          <w:lang w:eastAsia="ko-KR"/>
        </w:rPr>
        <w:t>자원</w:t>
      </w:r>
      <w:r>
        <w:rPr>
          <w:lang w:eastAsia="ko-KR"/>
        </w:rPr>
        <w:t xml:space="preserve"> </w:t>
      </w:r>
      <w:r>
        <w:rPr>
          <w:lang w:eastAsia="ko-KR"/>
        </w:rPr>
        <w:t>할당</w:t>
      </w:r>
      <w:r>
        <w:rPr>
          <w:lang w:eastAsia="ko-KR"/>
        </w:rPr>
        <w:br/>
        <w:t xml:space="preserve">- </w:t>
      </w:r>
      <w:r>
        <w:rPr>
          <w:lang w:eastAsia="ko-KR"/>
        </w:rPr>
        <w:t>문제</w:t>
      </w:r>
      <w:r>
        <w:rPr>
          <w:lang w:eastAsia="ko-KR"/>
        </w:rPr>
        <w:t xml:space="preserve">: </w:t>
      </w:r>
      <w:r>
        <w:rPr>
          <w:lang w:eastAsia="ko-KR"/>
        </w:rPr>
        <w:t>제품</w:t>
      </w:r>
      <w:r>
        <w:rPr>
          <w:lang w:eastAsia="ko-KR"/>
        </w:rPr>
        <w:t xml:space="preserve"> </w:t>
      </w:r>
      <w:r>
        <w:rPr>
          <w:lang w:eastAsia="ko-KR"/>
        </w:rPr>
        <w:t>수요가</w:t>
      </w:r>
      <w:r>
        <w:rPr>
          <w:lang w:eastAsia="ko-KR"/>
        </w:rPr>
        <w:t xml:space="preserve">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변동하는</w:t>
      </w:r>
      <w:r>
        <w:rPr>
          <w:lang w:eastAsia="ko-KR"/>
        </w:rPr>
        <w:t xml:space="preserve"> </w:t>
      </w:r>
      <w:r>
        <w:rPr>
          <w:lang w:eastAsia="ko-KR"/>
        </w:rPr>
        <w:t>제조업체는</w:t>
      </w:r>
      <w:r>
        <w:rPr>
          <w:lang w:eastAsia="ko-KR"/>
        </w:rPr>
        <w:t xml:space="preserve"> </w:t>
      </w:r>
      <w:r>
        <w:rPr>
          <w:lang w:eastAsia="ko-KR"/>
        </w:rPr>
        <w:t>생산</w:t>
      </w:r>
      <w:r>
        <w:rPr>
          <w:lang w:eastAsia="ko-KR"/>
        </w:rPr>
        <w:t xml:space="preserve"> </w:t>
      </w:r>
      <w:r>
        <w:rPr>
          <w:lang w:eastAsia="ko-KR"/>
        </w:rPr>
        <w:t>라인과</w:t>
      </w:r>
      <w:r>
        <w:rPr>
          <w:lang w:eastAsia="ko-KR"/>
        </w:rPr>
        <w:t xml:space="preserve"> </w:t>
      </w:r>
      <w:r>
        <w:rPr>
          <w:lang w:eastAsia="ko-KR"/>
        </w:rPr>
        <w:t>인력을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r>
        <w:rPr>
          <w:lang w:eastAsia="ko-KR"/>
        </w:rPr>
        <w:t>배분해야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해결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: DRA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생산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자원</w:t>
      </w:r>
      <w:r>
        <w:rPr>
          <w:lang w:eastAsia="ko-KR"/>
        </w:rPr>
        <w:t xml:space="preserve"> </w:t>
      </w:r>
      <w:r>
        <w:rPr>
          <w:lang w:eastAsia="ko-KR"/>
        </w:rPr>
        <w:t>배치를</w:t>
      </w:r>
      <w:r>
        <w:rPr>
          <w:lang w:eastAsia="ko-KR"/>
        </w:rPr>
        <w:t xml:space="preserve"> </w:t>
      </w:r>
      <w:r>
        <w:rPr>
          <w:lang w:eastAsia="ko-KR"/>
        </w:rPr>
        <w:t>실시간으로</w:t>
      </w:r>
      <w:r>
        <w:rPr>
          <w:lang w:eastAsia="ko-KR"/>
        </w:rPr>
        <w:t xml:space="preserve"> </w:t>
      </w:r>
      <w:r>
        <w:rPr>
          <w:lang w:eastAsia="ko-KR"/>
        </w:rPr>
        <w:t>조정하여</w:t>
      </w:r>
      <w:r>
        <w:rPr>
          <w:lang w:eastAsia="ko-KR"/>
        </w:rPr>
        <w:t xml:space="preserve"> </w:t>
      </w:r>
      <w:r>
        <w:rPr>
          <w:lang w:eastAsia="ko-KR"/>
        </w:rPr>
        <w:t>생산</w:t>
      </w:r>
      <w:r>
        <w:rPr>
          <w:lang w:eastAsia="ko-KR"/>
        </w:rPr>
        <w:t xml:space="preserve"> </w:t>
      </w:r>
      <w:r>
        <w:rPr>
          <w:lang w:eastAsia="ko-KR"/>
        </w:rPr>
        <w:t>공정의</w:t>
      </w:r>
      <w:r>
        <w:rPr>
          <w:lang w:eastAsia="ko-KR"/>
        </w:rPr>
        <w:t xml:space="preserve"> </w:t>
      </w:r>
      <w:r>
        <w:rPr>
          <w:lang w:eastAsia="ko-KR"/>
        </w:rPr>
        <w:t>효율성을</w:t>
      </w:r>
      <w:r>
        <w:rPr>
          <w:lang w:eastAsia="ko-KR"/>
        </w:rPr>
        <w:t xml:space="preserve"> </w:t>
      </w:r>
      <w:r>
        <w:rPr>
          <w:lang w:eastAsia="ko-KR"/>
        </w:rPr>
        <w:t>극대화합니다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예시</w:t>
      </w:r>
      <w:r>
        <w:rPr>
          <w:lang w:eastAsia="ko-KR"/>
        </w:rPr>
        <w:t>: Toyota</w:t>
      </w:r>
      <w:r>
        <w:rPr>
          <w:lang w:eastAsia="ko-KR"/>
        </w:rPr>
        <w:t>는</w:t>
      </w:r>
      <w:r>
        <w:rPr>
          <w:lang w:eastAsia="ko-KR"/>
        </w:rPr>
        <w:t xml:space="preserve"> Lean Manufacturing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일환으로</w:t>
      </w:r>
      <w:r>
        <w:rPr>
          <w:lang w:eastAsia="ko-KR"/>
        </w:rPr>
        <w:t xml:space="preserve"> </w:t>
      </w:r>
      <w:r>
        <w:rPr>
          <w:lang w:eastAsia="ko-KR"/>
        </w:rPr>
        <w:t>생산</w:t>
      </w:r>
      <w:r>
        <w:rPr>
          <w:lang w:eastAsia="ko-KR"/>
        </w:rPr>
        <w:t xml:space="preserve"> </w:t>
      </w:r>
      <w:r>
        <w:rPr>
          <w:lang w:eastAsia="ko-KR"/>
        </w:rPr>
        <w:t>라인을</w:t>
      </w:r>
      <w:r>
        <w:rPr>
          <w:lang w:eastAsia="ko-KR"/>
        </w:rPr>
        <w:t xml:space="preserve"> </w:t>
      </w:r>
      <w:r>
        <w:rPr>
          <w:lang w:eastAsia="ko-KR"/>
        </w:rPr>
        <w:t>유연하게</w:t>
      </w:r>
      <w:r>
        <w:rPr>
          <w:lang w:eastAsia="ko-KR"/>
        </w:rPr>
        <w:t xml:space="preserve"> </w:t>
      </w:r>
      <w:r>
        <w:rPr>
          <w:lang w:eastAsia="ko-KR"/>
        </w:rPr>
        <w:t>운영</w:t>
      </w:r>
      <w:r>
        <w:rPr>
          <w:lang w:eastAsia="ko-KR"/>
        </w:rPr>
        <w:t xml:space="preserve">, </w:t>
      </w:r>
      <w:r>
        <w:rPr>
          <w:lang w:eastAsia="ko-KR"/>
        </w:rPr>
        <w:t>수요에</w:t>
      </w:r>
      <w:r>
        <w:rPr>
          <w:lang w:eastAsia="ko-KR"/>
        </w:rPr>
        <w:t xml:space="preserve"> </w:t>
      </w:r>
      <w:r>
        <w:rPr>
          <w:lang w:eastAsia="ko-KR"/>
        </w:rPr>
        <w:t>맞춰</w:t>
      </w:r>
      <w:r>
        <w:rPr>
          <w:lang w:eastAsia="ko-KR"/>
        </w:rPr>
        <w:t xml:space="preserve"> </w:t>
      </w:r>
      <w:r>
        <w:rPr>
          <w:lang w:eastAsia="ko-KR"/>
        </w:rPr>
        <w:t>자원을</w:t>
      </w:r>
      <w:r>
        <w:rPr>
          <w:lang w:eastAsia="ko-KR"/>
        </w:rPr>
        <w:t xml:space="preserve"> </w:t>
      </w:r>
      <w:r>
        <w:rPr>
          <w:lang w:eastAsia="ko-KR"/>
        </w:rPr>
        <w:t>재배치합니다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효과</w:t>
      </w:r>
      <w:r>
        <w:rPr>
          <w:lang w:eastAsia="ko-KR"/>
        </w:rPr>
        <w:t xml:space="preserve">: </w:t>
      </w:r>
      <w:r>
        <w:rPr>
          <w:lang w:eastAsia="ko-KR"/>
        </w:rPr>
        <w:t>재고</w:t>
      </w:r>
      <w:r>
        <w:rPr>
          <w:lang w:eastAsia="ko-KR"/>
        </w:rPr>
        <w:t xml:space="preserve"> </w:t>
      </w:r>
      <w:r>
        <w:rPr>
          <w:lang w:eastAsia="ko-KR"/>
        </w:rPr>
        <w:t>수준을</w:t>
      </w:r>
      <w:r>
        <w:rPr>
          <w:lang w:eastAsia="ko-KR"/>
        </w:rPr>
        <w:t xml:space="preserve"> </w:t>
      </w:r>
      <w:r>
        <w:rPr>
          <w:lang w:eastAsia="ko-KR"/>
        </w:rPr>
        <w:t>낮추고</w:t>
      </w:r>
      <w:r>
        <w:rPr>
          <w:lang w:eastAsia="ko-KR"/>
        </w:rPr>
        <w:t xml:space="preserve">, </w:t>
      </w:r>
      <w:r>
        <w:rPr>
          <w:lang w:eastAsia="ko-KR"/>
        </w:rPr>
        <w:t>낭비를</w:t>
      </w:r>
      <w:r>
        <w:rPr>
          <w:lang w:eastAsia="ko-KR"/>
        </w:rPr>
        <w:t xml:space="preserve"> </w:t>
      </w:r>
      <w:r>
        <w:rPr>
          <w:lang w:eastAsia="ko-KR"/>
        </w:rPr>
        <w:t>줄이며</w:t>
      </w:r>
      <w:r>
        <w:rPr>
          <w:lang w:eastAsia="ko-KR"/>
        </w:rPr>
        <w:t xml:space="preserve">, </w:t>
      </w:r>
      <w:r>
        <w:rPr>
          <w:lang w:eastAsia="ko-KR"/>
        </w:rPr>
        <w:t>생산</w:t>
      </w:r>
      <w:r>
        <w:rPr>
          <w:lang w:eastAsia="ko-KR"/>
        </w:rPr>
        <w:t xml:space="preserve"> </w:t>
      </w:r>
      <w:r>
        <w:rPr>
          <w:lang w:eastAsia="ko-KR"/>
        </w:rPr>
        <w:t>비용을</w:t>
      </w:r>
      <w:r>
        <w:rPr>
          <w:lang w:eastAsia="ko-KR"/>
        </w:rPr>
        <w:t xml:space="preserve"> </w:t>
      </w:r>
      <w:r>
        <w:rPr>
          <w:lang w:eastAsia="ko-KR"/>
        </w:rPr>
        <w:t>최적화합니다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c) </w:t>
      </w:r>
      <w:r>
        <w:rPr>
          <w:lang w:eastAsia="ko-KR"/>
        </w:rPr>
        <w:t>금융</w:t>
      </w:r>
      <w:r>
        <w:rPr>
          <w:lang w:eastAsia="ko-KR"/>
        </w:rPr>
        <w:t xml:space="preserve"> </w:t>
      </w:r>
      <w:r>
        <w:rPr>
          <w:lang w:eastAsia="ko-KR"/>
        </w:rPr>
        <w:t>포트폴리오</w:t>
      </w:r>
      <w:r>
        <w:rPr>
          <w:lang w:eastAsia="ko-KR"/>
        </w:rPr>
        <w:t xml:space="preserve"> </w:t>
      </w:r>
      <w:r>
        <w:rPr>
          <w:lang w:eastAsia="ko-KR"/>
        </w:rPr>
        <w:t>관리에서의</w:t>
      </w:r>
      <w:r>
        <w:rPr>
          <w:lang w:eastAsia="ko-KR"/>
        </w:rPr>
        <w:t xml:space="preserve"> </w:t>
      </w:r>
      <w:r>
        <w:rPr>
          <w:lang w:eastAsia="ko-KR"/>
        </w:rPr>
        <w:t>자원</w:t>
      </w:r>
      <w:r>
        <w:rPr>
          <w:lang w:eastAsia="ko-KR"/>
        </w:rPr>
        <w:t xml:space="preserve"> </w:t>
      </w:r>
      <w:r>
        <w:rPr>
          <w:lang w:eastAsia="ko-KR"/>
        </w:rPr>
        <w:t>할당</w:t>
      </w:r>
      <w:r>
        <w:rPr>
          <w:lang w:eastAsia="ko-KR"/>
        </w:rPr>
        <w:br/>
        <w:t xml:space="preserve">- </w:t>
      </w:r>
      <w:r>
        <w:rPr>
          <w:lang w:eastAsia="ko-KR"/>
        </w:rPr>
        <w:t>문제</w:t>
      </w:r>
      <w:r>
        <w:rPr>
          <w:lang w:eastAsia="ko-KR"/>
        </w:rPr>
        <w:t xml:space="preserve">: </w:t>
      </w:r>
      <w:r>
        <w:rPr>
          <w:lang w:eastAsia="ko-KR"/>
        </w:rPr>
        <w:t>금융</w:t>
      </w:r>
      <w:r>
        <w:rPr>
          <w:lang w:eastAsia="ko-KR"/>
        </w:rPr>
        <w:t xml:space="preserve"> </w:t>
      </w:r>
      <w:r>
        <w:rPr>
          <w:lang w:eastAsia="ko-KR"/>
        </w:rPr>
        <w:t>시장의</w:t>
      </w:r>
      <w:r>
        <w:rPr>
          <w:lang w:eastAsia="ko-KR"/>
        </w:rPr>
        <w:t xml:space="preserve"> </w:t>
      </w:r>
      <w:r>
        <w:rPr>
          <w:lang w:eastAsia="ko-KR"/>
        </w:rPr>
        <w:t>변동성에</w:t>
      </w:r>
      <w:r>
        <w:rPr>
          <w:lang w:eastAsia="ko-KR"/>
        </w:rPr>
        <w:t xml:space="preserve"> </w:t>
      </w:r>
      <w:r>
        <w:rPr>
          <w:lang w:eastAsia="ko-KR"/>
        </w:rPr>
        <w:t>대응하여</w:t>
      </w:r>
      <w:r>
        <w:rPr>
          <w:lang w:eastAsia="ko-KR"/>
        </w:rPr>
        <w:t xml:space="preserve"> </w:t>
      </w:r>
      <w:r>
        <w:rPr>
          <w:lang w:eastAsia="ko-KR"/>
        </w:rPr>
        <w:t>자산을</w:t>
      </w:r>
      <w:r>
        <w:rPr>
          <w:lang w:eastAsia="ko-KR"/>
        </w:rPr>
        <w:t xml:space="preserve"> </w:t>
      </w:r>
      <w:r>
        <w:rPr>
          <w:lang w:eastAsia="ko-KR"/>
        </w:rPr>
        <w:t>최적의</w:t>
      </w:r>
      <w:r>
        <w:rPr>
          <w:lang w:eastAsia="ko-KR"/>
        </w:rPr>
        <w:t xml:space="preserve"> </w:t>
      </w:r>
      <w:r>
        <w:rPr>
          <w:lang w:eastAsia="ko-KR"/>
        </w:rPr>
        <w:t>비율로</w:t>
      </w:r>
      <w:r>
        <w:rPr>
          <w:lang w:eastAsia="ko-KR"/>
        </w:rPr>
        <w:t xml:space="preserve"> </w:t>
      </w:r>
      <w:r>
        <w:rPr>
          <w:lang w:eastAsia="ko-KR"/>
        </w:rPr>
        <w:t>배분해야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해결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: DRA </w:t>
      </w:r>
      <w:r>
        <w:rPr>
          <w:lang w:eastAsia="ko-KR"/>
        </w:rPr>
        <w:t>기법을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자산의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리밸런싱을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실시간으로</w:t>
      </w:r>
      <w:r>
        <w:rPr>
          <w:lang w:eastAsia="ko-KR"/>
        </w:rPr>
        <w:t xml:space="preserve"> </w:t>
      </w:r>
      <w:r>
        <w:rPr>
          <w:lang w:eastAsia="ko-KR"/>
        </w:rPr>
        <w:t>수행하여</w:t>
      </w:r>
      <w:r>
        <w:rPr>
          <w:lang w:eastAsia="ko-KR"/>
        </w:rPr>
        <w:t xml:space="preserve"> </w:t>
      </w:r>
      <w:r>
        <w:rPr>
          <w:lang w:eastAsia="ko-KR"/>
        </w:rPr>
        <w:t>리스크를</w:t>
      </w:r>
      <w:r>
        <w:rPr>
          <w:lang w:eastAsia="ko-KR"/>
        </w:rPr>
        <w:t xml:space="preserve"> </w:t>
      </w:r>
      <w:r>
        <w:rPr>
          <w:lang w:eastAsia="ko-KR"/>
        </w:rPr>
        <w:t>관리하고</w:t>
      </w:r>
      <w:r>
        <w:rPr>
          <w:lang w:eastAsia="ko-KR"/>
        </w:rPr>
        <w:t xml:space="preserve"> </w:t>
      </w:r>
      <w:r>
        <w:rPr>
          <w:lang w:eastAsia="ko-KR"/>
        </w:rPr>
        <w:t>수익을</w:t>
      </w:r>
      <w:r>
        <w:rPr>
          <w:lang w:eastAsia="ko-KR"/>
        </w:rPr>
        <w:t xml:space="preserve"> </w:t>
      </w:r>
      <w:r>
        <w:rPr>
          <w:lang w:eastAsia="ko-KR"/>
        </w:rPr>
        <w:t>극대화합니다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예시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헤지펀드에서는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동적</w:t>
      </w:r>
      <w:r>
        <w:rPr>
          <w:lang w:eastAsia="ko-KR"/>
        </w:rPr>
        <w:t xml:space="preserve"> </w:t>
      </w:r>
      <w:r>
        <w:rPr>
          <w:lang w:eastAsia="ko-KR"/>
        </w:rPr>
        <w:t>계획법을</w:t>
      </w:r>
      <w:r>
        <w:rPr>
          <w:lang w:eastAsia="ko-KR"/>
        </w:rPr>
        <w:t xml:space="preserve"> </w:t>
      </w:r>
      <w:r>
        <w:rPr>
          <w:lang w:eastAsia="ko-KR"/>
        </w:rPr>
        <w:t>활용해</w:t>
      </w:r>
      <w:r>
        <w:rPr>
          <w:lang w:eastAsia="ko-KR"/>
        </w:rPr>
        <w:t xml:space="preserve"> </w:t>
      </w:r>
      <w:r>
        <w:rPr>
          <w:lang w:eastAsia="ko-KR"/>
        </w:rPr>
        <w:t>투자</w:t>
      </w:r>
      <w:r>
        <w:rPr>
          <w:lang w:eastAsia="ko-KR"/>
        </w:rPr>
        <w:t xml:space="preserve"> </w:t>
      </w:r>
      <w:r>
        <w:rPr>
          <w:lang w:eastAsia="ko-KR"/>
        </w:rPr>
        <w:t>포트폴리오를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,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상황에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자산</w:t>
      </w:r>
      <w:r>
        <w:rPr>
          <w:lang w:eastAsia="ko-KR"/>
        </w:rPr>
        <w:t xml:space="preserve"> </w:t>
      </w:r>
      <w:r>
        <w:rPr>
          <w:lang w:eastAsia="ko-KR"/>
        </w:rPr>
        <w:t>배분을</w:t>
      </w:r>
      <w:r>
        <w:rPr>
          <w:lang w:eastAsia="ko-KR"/>
        </w:rPr>
        <w:t xml:space="preserve"> </w:t>
      </w:r>
      <w:r>
        <w:rPr>
          <w:lang w:eastAsia="ko-KR"/>
        </w:rPr>
        <w:t>조정합니다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결과</w:t>
      </w:r>
      <w:r>
        <w:rPr>
          <w:lang w:eastAsia="ko-KR"/>
        </w:rPr>
        <w:t xml:space="preserve">: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변동에</w:t>
      </w:r>
      <w:r>
        <w:rPr>
          <w:lang w:eastAsia="ko-KR"/>
        </w:rPr>
        <w:t xml:space="preserve"> </w:t>
      </w:r>
      <w:r>
        <w:rPr>
          <w:lang w:eastAsia="ko-KR"/>
        </w:rPr>
        <w:t>유연하게</w:t>
      </w:r>
      <w:r>
        <w:rPr>
          <w:lang w:eastAsia="ko-KR"/>
        </w:rPr>
        <w:t xml:space="preserve"> </w:t>
      </w:r>
      <w:r>
        <w:rPr>
          <w:lang w:eastAsia="ko-KR"/>
        </w:rPr>
        <w:t>대응하여</w:t>
      </w:r>
      <w:r>
        <w:rPr>
          <w:lang w:eastAsia="ko-KR"/>
        </w:rPr>
        <w:t xml:space="preserve"> </w:t>
      </w:r>
      <w:r>
        <w:rPr>
          <w:lang w:eastAsia="ko-KR"/>
        </w:rPr>
        <w:t>투자</w:t>
      </w:r>
      <w:r>
        <w:rPr>
          <w:lang w:eastAsia="ko-KR"/>
        </w:rPr>
        <w:t xml:space="preserve"> </w:t>
      </w:r>
      <w:r>
        <w:rPr>
          <w:lang w:eastAsia="ko-KR"/>
        </w:rPr>
        <w:t>수익률을</w:t>
      </w:r>
      <w:r>
        <w:rPr>
          <w:lang w:eastAsia="ko-KR"/>
        </w:rPr>
        <w:t xml:space="preserve"> </w:t>
      </w:r>
      <w:r>
        <w:rPr>
          <w:lang w:eastAsia="ko-KR"/>
        </w:rPr>
        <w:t>높입니다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 w:rsidRPr="004C0E35">
        <w:rPr>
          <w:b/>
          <w:bCs/>
          <w:lang w:eastAsia="ko-KR"/>
        </w:rPr>
        <w:t>결론</w:t>
      </w:r>
      <w:r>
        <w:rPr>
          <w:lang w:eastAsia="ko-KR"/>
        </w:rPr>
        <w:br/>
        <w:t>Dynamic Resource Allocation(DRA)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자원의</w:t>
      </w:r>
      <w:r>
        <w:rPr>
          <w:lang w:eastAsia="ko-KR"/>
        </w:rPr>
        <w:t xml:space="preserve"> </w:t>
      </w:r>
      <w:r>
        <w:rPr>
          <w:lang w:eastAsia="ko-KR"/>
        </w:rPr>
        <w:t>가용성과</w:t>
      </w:r>
      <w:r>
        <w:rPr>
          <w:lang w:eastAsia="ko-KR"/>
        </w:rPr>
        <w:t xml:space="preserve"> </w:t>
      </w:r>
      <w:r>
        <w:rPr>
          <w:lang w:eastAsia="ko-KR"/>
        </w:rPr>
        <w:t>수요가</w:t>
      </w:r>
      <w:r>
        <w:rPr>
          <w:lang w:eastAsia="ko-KR"/>
        </w:rPr>
        <w:t xml:space="preserve">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변동하는</w:t>
      </w:r>
      <w:r>
        <w:rPr>
          <w:lang w:eastAsia="ko-KR"/>
        </w:rPr>
        <w:t xml:space="preserve"> </w:t>
      </w:r>
      <w:r>
        <w:rPr>
          <w:lang w:eastAsia="ko-KR"/>
        </w:rPr>
        <w:t>환경에서</w:t>
      </w:r>
      <w:r>
        <w:rPr>
          <w:lang w:eastAsia="ko-KR"/>
        </w:rPr>
        <w:t xml:space="preserve"> </w:t>
      </w:r>
      <w:r>
        <w:rPr>
          <w:lang w:eastAsia="ko-KR"/>
        </w:rPr>
        <w:t>자원을</w:t>
      </w:r>
      <w:r>
        <w:rPr>
          <w:lang w:eastAsia="ko-KR"/>
        </w:rPr>
        <w:t xml:space="preserve"> </w:t>
      </w:r>
      <w:r>
        <w:rPr>
          <w:lang w:eastAsia="ko-KR"/>
        </w:rPr>
        <w:t>효율적으로</w:t>
      </w:r>
      <w:r>
        <w:rPr>
          <w:lang w:eastAsia="ko-KR"/>
        </w:rPr>
        <w:t xml:space="preserve"> </w:t>
      </w:r>
      <w:r>
        <w:rPr>
          <w:lang w:eastAsia="ko-KR"/>
        </w:rPr>
        <w:t>배분하는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방법론입니다</w:t>
      </w:r>
      <w:r>
        <w:rPr>
          <w:lang w:eastAsia="ko-KR"/>
        </w:rPr>
        <w:t xml:space="preserve">. </w:t>
      </w:r>
      <w:r>
        <w:rPr>
          <w:lang w:eastAsia="ko-KR"/>
        </w:rPr>
        <w:t>이론적</w:t>
      </w:r>
      <w:r>
        <w:rPr>
          <w:lang w:eastAsia="ko-KR"/>
        </w:rPr>
        <w:t xml:space="preserve"> </w:t>
      </w:r>
      <w:r>
        <w:rPr>
          <w:lang w:eastAsia="ko-KR"/>
        </w:rPr>
        <w:t>배경</w:t>
      </w:r>
      <w:r>
        <w:rPr>
          <w:lang w:eastAsia="ko-KR"/>
        </w:rPr>
        <w:t xml:space="preserve">, </w:t>
      </w:r>
      <w:r>
        <w:rPr>
          <w:lang w:eastAsia="ko-KR"/>
        </w:rPr>
        <w:t>수학적</w:t>
      </w:r>
      <w:r>
        <w:rPr>
          <w:lang w:eastAsia="ko-KR"/>
        </w:rPr>
        <w:t xml:space="preserve"> </w:t>
      </w:r>
      <w:r>
        <w:rPr>
          <w:lang w:eastAsia="ko-KR"/>
        </w:rPr>
        <w:t>모델링</w:t>
      </w:r>
      <w:r>
        <w:rPr>
          <w:lang w:eastAsia="ko-KR"/>
        </w:rPr>
        <w:t xml:space="preserve">,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분야에서</w:t>
      </w:r>
      <w:r>
        <w:rPr>
          <w:lang w:eastAsia="ko-KR"/>
        </w:rPr>
        <w:t xml:space="preserve"> DRA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적용되는지</w:t>
      </w:r>
      <w:r>
        <w:rPr>
          <w:lang w:eastAsia="ko-KR"/>
        </w:rPr>
        <w:t xml:space="preserve"> </w:t>
      </w:r>
      <w:r>
        <w:rPr>
          <w:lang w:eastAsia="ko-KR"/>
        </w:rPr>
        <w:t>이해할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 DRA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특히</w:t>
      </w:r>
      <w:r>
        <w:rPr>
          <w:lang w:eastAsia="ko-KR"/>
        </w:rPr>
        <w:t xml:space="preserve"> IT, </w:t>
      </w:r>
      <w:r>
        <w:rPr>
          <w:lang w:eastAsia="ko-KR"/>
        </w:rPr>
        <w:t>제조</w:t>
      </w:r>
      <w:r>
        <w:rPr>
          <w:lang w:eastAsia="ko-KR"/>
        </w:rPr>
        <w:t xml:space="preserve">, </w:t>
      </w:r>
      <w:r>
        <w:rPr>
          <w:lang w:eastAsia="ko-KR"/>
        </w:rPr>
        <w:t>금융</w:t>
      </w:r>
      <w:r>
        <w:rPr>
          <w:lang w:eastAsia="ko-KR"/>
        </w:rPr>
        <w:t xml:space="preserve"> </w:t>
      </w:r>
      <w:r>
        <w:rPr>
          <w:lang w:eastAsia="ko-KR"/>
        </w:rPr>
        <w:t>등에서</w:t>
      </w:r>
      <w:r>
        <w:rPr>
          <w:lang w:eastAsia="ko-KR"/>
        </w:rPr>
        <w:t xml:space="preserve"> </w:t>
      </w:r>
      <w:r>
        <w:rPr>
          <w:lang w:eastAsia="ko-KR"/>
        </w:rPr>
        <w:t>자원</w:t>
      </w:r>
      <w:r>
        <w:rPr>
          <w:lang w:eastAsia="ko-KR"/>
        </w:rPr>
        <w:t xml:space="preserve"> </w:t>
      </w:r>
      <w:r>
        <w:rPr>
          <w:lang w:eastAsia="ko-KR"/>
        </w:rPr>
        <w:t>활용을</w:t>
      </w:r>
      <w:r>
        <w:rPr>
          <w:lang w:eastAsia="ko-KR"/>
        </w:rPr>
        <w:t xml:space="preserve"> </w:t>
      </w:r>
      <w:r>
        <w:rPr>
          <w:lang w:eastAsia="ko-KR"/>
        </w:rPr>
        <w:t>최적화하고</w:t>
      </w:r>
      <w:r>
        <w:rPr>
          <w:lang w:eastAsia="ko-KR"/>
        </w:rPr>
        <w:t xml:space="preserve"> </w:t>
      </w:r>
      <w:r>
        <w:rPr>
          <w:lang w:eastAsia="ko-KR"/>
        </w:rPr>
        <w:t>비용을</w:t>
      </w:r>
      <w:r>
        <w:rPr>
          <w:lang w:eastAsia="ko-KR"/>
        </w:rPr>
        <w:t xml:space="preserve"> </w:t>
      </w:r>
      <w:r>
        <w:rPr>
          <w:lang w:eastAsia="ko-KR"/>
        </w:rPr>
        <w:t>절감하며</w:t>
      </w:r>
      <w:r>
        <w:rPr>
          <w:lang w:eastAsia="ko-KR"/>
        </w:rPr>
        <w:t xml:space="preserve"> </w:t>
      </w:r>
      <w:r>
        <w:rPr>
          <w:lang w:eastAsia="ko-KR"/>
        </w:rPr>
        <w:t>성과를</w:t>
      </w:r>
      <w:r>
        <w:rPr>
          <w:lang w:eastAsia="ko-KR"/>
        </w:rPr>
        <w:t xml:space="preserve"> </w:t>
      </w:r>
      <w:r>
        <w:rPr>
          <w:lang w:eastAsia="ko-KR"/>
        </w:rPr>
        <w:t>극대화하는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핵심적인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sectPr w:rsidR="00D770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8783164">
    <w:abstractNumId w:val="8"/>
  </w:num>
  <w:num w:numId="2" w16cid:durableId="170989692">
    <w:abstractNumId w:val="6"/>
  </w:num>
  <w:num w:numId="3" w16cid:durableId="1354961896">
    <w:abstractNumId w:val="5"/>
  </w:num>
  <w:num w:numId="4" w16cid:durableId="1018506174">
    <w:abstractNumId w:val="4"/>
  </w:num>
  <w:num w:numId="5" w16cid:durableId="1359694299">
    <w:abstractNumId w:val="7"/>
  </w:num>
  <w:num w:numId="6" w16cid:durableId="1727756433">
    <w:abstractNumId w:val="3"/>
  </w:num>
  <w:num w:numId="7" w16cid:durableId="2058817032">
    <w:abstractNumId w:val="2"/>
  </w:num>
  <w:num w:numId="8" w16cid:durableId="405343540">
    <w:abstractNumId w:val="1"/>
  </w:num>
  <w:num w:numId="9" w16cid:durableId="135273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16F8"/>
    <w:rsid w:val="004C0E35"/>
    <w:rsid w:val="00AA1D8D"/>
    <w:rsid w:val="00B47730"/>
    <w:rsid w:val="00CB0664"/>
    <w:rsid w:val="00D63FAF"/>
    <w:rsid w:val="00D770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108737"/>
  <w14:defaultImageDpi w14:val="300"/>
  <w15:docId w15:val="{81B15F86-C569-4467-B94E-E50FA1B3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3</cp:revision>
  <dcterms:created xsi:type="dcterms:W3CDTF">2013-12-23T23:15:00Z</dcterms:created>
  <dcterms:modified xsi:type="dcterms:W3CDTF">2024-09-02T22:54:00Z</dcterms:modified>
  <cp:category/>
</cp:coreProperties>
</file>