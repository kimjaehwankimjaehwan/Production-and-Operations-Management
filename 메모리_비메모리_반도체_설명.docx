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32177" w14:textId="77777777" w:rsidR="00564523" w:rsidRPr="00743DAD" w:rsidRDefault="00000000">
      <w:pPr>
        <w:pStyle w:val="a8"/>
        <w:rPr>
          <w:b/>
          <w:bCs/>
          <w:sz w:val="44"/>
          <w:szCs w:val="44"/>
          <w:lang w:eastAsia="ko-KR"/>
        </w:rPr>
      </w:pPr>
      <w:r w:rsidRPr="00743DAD">
        <w:rPr>
          <w:b/>
          <w:bCs/>
          <w:sz w:val="44"/>
          <w:szCs w:val="44"/>
          <w:lang w:eastAsia="ko-KR"/>
        </w:rPr>
        <w:t>메모리</w:t>
      </w:r>
      <w:r w:rsidRPr="00743DAD">
        <w:rPr>
          <w:b/>
          <w:bCs/>
          <w:sz w:val="44"/>
          <w:szCs w:val="44"/>
          <w:lang w:eastAsia="ko-KR"/>
        </w:rPr>
        <w:t xml:space="preserve"> </w:t>
      </w:r>
      <w:r w:rsidRPr="00743DAD">
        <w:rPr>
          <w:b/>
          <w:bCs/>
          <w:sz w:val="44"/>
          <w:szCs w:val="44"/>
          <w:lang w:eastAsia="ko-KR"/>
        </w:rPr>
        <w:t>반도체와</w:t>
      </w:r>
      <w:r w:rsidRPr="00743DAD">
        <w:rPr>
          <w:b/>
          <w:bCs/>
          <w:sz w:val="44"/>
          <w:szCs w:val="44"/>
          <w:lang w:eastAsia="ko-KR"/>
        </w:rPr>
        <w:t xml:space="preserve"> </w:t>
      </w:r>
      <w:r w:rsidRPr="00743DAD">
        <w:rPr>
          <w:b/>
          <w:bCs/>
          <w:sz w:val="44"/>
          <w:szCs w:val="44"/>
          <w:lang w:eastAsia="ko-KR"/>
        </w:rPr>
        <w:t>비메모리</w:t>
      </w:r>
      <w:r w:rsidRPr="00743DAD">
        <w:rPr>
          <w:b/>
          <w:bCs/>
          <w:sz w:val="44"/>
          <w:szCs w:val="44"/>
          <w:lang w:eastAsia="ko-KR"/>
        </w:rPr>
        <w:t xml:space="preserve"> </w:t>
      </w:r>
      <w:r w:rsidRPr="00743DAD">
        <w:rPr>
          <w:b/>
          <w:bCs/>
          <w:sz w:val="44"/>
          <w:szCs w:val="44"/>
          <w:lang w:eastAsia="ko-KR"/>
        </w:rPr>
        <w:t>반도체</w:t>
      </w:r>
    </w:p>
    <w:p w14:paraId="5737DA39" w14:textId="77777777" w:rsidR="00564523" w:rsidRDefault="00000000">
      <w:pPr>
        <w:pStyle w:val="1"/>
        <w:rPr>
          <w:lang w:eastAsia="ko-KR"/>
        </w:rPr>
      </w:pP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반도체</w:t>
      </w:r>
    </w:p>
    <w:p w14:paraId="14BBB0A0" w14:textId="77777777" w:rsidR="00564523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정의</w:t>
      </w:r>
      <w:r>
        <w:rPr>
          <w:lang w:eastAsia="ko-KR"/>
        </w:rPr>
        <w:t xml:space="preserve">: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반도체</w:t>
      </w:r>
      <w:r>
        <w:rPr>
          <w:lang w:eastAsia="ko-KR"/>
        </w:rPr>
        <w:t>.</w:t>
      </w:r>
    </w:p>
    <w:p w14:paraId="7F739D86" w14:textId="77777777" w:rsidR="00564523" w:rsidRDefault="00000000">
      <w:r>
        <w:t xml:space="preserve">- </w:t>
      </w:r>
      <w:r>
        <w:t>종류</w:t>
      </w:r>
      <w:r>
        <w:t xml:space="preserve">: DRAM, SRAM, NAND Flash, NOR Flash </w:t>
      </w:r>
      <w:r>
        <w:t>등이</w:t>
      </w:r>
      <w:r>
        <w:t xml:space="preserve"> </w:t>
      </w:r>
      <w:r>
        <w:t>있음</w:t>
      </w:r>
      <w:r>
        <w:t>.</w:t>
      </w:r>
    </w:p>
    <w:p w14:paraId="116F0EC0" w14:textId="77777777" w:rsidR="00564523" w:rsidRDefault="00000000">
      <w:r>
        <w:t xml:space="preserve">- </w:t>
      </w:r>
      <w:r>
        <w:t>용도</w:t>
      </w:r>
      <w:r>
        <w:t>:</w:t>
      </w:r>
    </w:p>
    <w:p w14:paraId="6C9592F8" w14:textId="77777777" w:rsidR="00564523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컴퓨터의</w:t>
      </w:r>
      <w:r>
        <w:rPr>
          <w:lang w:eastAsia="ko-KR"/>
        </w:rPr>
        <w:t xml:space="preserve"> </w:t>
      </w:r>
      <w:r>
        <w:rPr>
          <w:lang w:eastAsia="ko-KR"/>
        </w:rPr>
        <w:t>주기억장치</w:t>
      </w:r>
      <w:r>
        <w:rPr>
          <w:lang w:eastAsia="ko-KR"/>
        </w:rPr>
        <w:t xml:space="preserve"> (RAM)</w:t>
      </w:r>
    </w:p>
    <w:p w14:paraId="41342F47" w14:textId="77777777" w:rsidR="00564523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스마트폰의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공간</w:t>
      </w:r>
      <w:r>
        <w:rPr>
          <w:lang w:eastAsia="ko-KR"/>
        </w:rPr>
        <w:t xml:space="preserve"> (NAND Flash)</w:t>
      </w:r>
    </w:p>
    <w:p w14:paraId="0A0681F3" w14:textId="77777777" w:rsidR="00564523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센터에서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</w:p>
    <w:p w14:paraId="36B401DF" w14:textId="77777777" w:rsidR="00564523" w:rsidRDefault="00000000">
      <w:r>
        <w:t xml:space="preserve">- </w:t>
      </w:r>
      <w:r>
        <w:t>특징</w:t>
      </w:r>
      <w:r>
        <w:t>:</w:t>
      </w:r>
    </w:p>
    <w:p w14:paraId="32B8A380" w14:textId="77777777" w:rsidR="00564523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일시적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>: DRAM, SRAM (</w:t>
      </w:r>
      <w:r>
        <w:rPr>
          <w:lang w:eastAsia="ko-KR"/>
        </w:rPr>
        <w:t>전원이</w:t>
      </w:r>
      <w:r>
        <w:rPr>
          <w:lang w:eastAsia="ko-KR"/>
        </w:rPr>
        <w:t xml:space="preserve"> </w:t>
      </w:r>
      <w:r>
        <w:rPr>
          <w:lang w:eastAsia="ko-KR"/>
        </w:rPr>
        <w:t>꺼지면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소멸</w:t>
      </w:r>
      <w:r>
        <w:rPr>
          <w:lang w:eastAsia="ko-KR"/>
        </w:rPr>
        <w:t>)</w:t>
      </w:r>
    </w:p>
    <w:p w14:paraId="70653705" w14:textId="77777777" w:rsidR="00564523" w:rsidRDefault="00000000">
      <w:pPr>
        <w:pStyle w:val="a0"/>
      </w:pPr>
      <w:r>
        <w:rPr>
          <w:lang w:eastAsia="ko-KR"/>
        </w:rPr>
        <w:t xml:space="preserve">  </w:t>
      </w:r>
      <w:r>
        <w:t xml:space="preserve">- </w:t>
      </w:r>
      <w:r>
        <w:t>비휘발성</w:t>
      </w:r>
      <w:r>
        <w:t xml:space="preserve"> </w:t>
      </w:r>
      <w:r>
        <w:t>저장</w:t>
      </w:r>
      <w:r>
        <w:t>: NAND Flash, NOR Flash (</w:t>
      </w:r>
      <w:r>
        <w:t>전원이</w:t>
      </w:r>
      <w:r>
        <w:t xml:space="preserve"> </w:t>
      </w:r>
      <w:r>
        <w:t>꺼져도</w:t>
      </w:r>
      <w:r>
        <w:t xml:space="preserve"> </w:t>
      </w:r>
      <w:r>
        <w:t>데이터</w:t>
      </w:r>
      <w:r>
        <w:t xml:space="preserve"> </w:t>
      </w:r>
      <w:r>
        <w:t>유지</w:t>
      </w:r>
      <w:r>
        <w:t>)</w:t>
      </w:r>
    </w:p>
    <w:p w14:paraId="75FCACA1" w14:textId="77777777" w:rsidR="00564523" w:rsidRDefault="00000000">
      <w:r>
        <w:t xml:space="preserve">- </w:t>
      </w:r>
      <w:r>
        <w:t>시장</w:t>
      </w:r>
      <w:r>
        <w:t xml:space="preserve"> </w:t>
      </w:r>
      <w:r>
        <w:t>동향</w:t>
      </w:r>
      <w:r>
        <w:t>:</w:t>
      </w:r>
    </w:p>
    <w:p w14:paraId="79779964" w14:textId="77777777" w:rsidR="00564523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DRAM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전통적으로</w:t>
      </w:r>
      <w:r>
        <w:rPr>
          <w:lang w:eastAsia="ko-KR"/>
        </w:rPr>
        <w:t xml:space="preserve"> PC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서버에서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수요</w:t>
      </w:r>
    </w:p>
    <w:p w14:paraId="7C4489BC" w14:textId="77777777" w:rsidR="00564523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NAND Flash</w:t>
      </w:r>
      <w:r>
        <w:rPr>
          <w:lang w:eastAsia="ko-KR"/>
        </w:rPr>
        <w:t>는</w:t>
      </w:r>
      <w:r>
        <w:rPr>
          <w:lang w:eastAsia="ko-KR"/>
        </w:rPr>
        <w:t xml:space="preserve"> SSD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모바일</w:t>
      </w:r>
      <w:r>
        <w:rPr>
          <w:lang w:eastAsia="ko-KR"/>
        </w:rPr>
        <w:t xml:space="preserve"> </w:t>
      </w:r>
      <w:r>
        <w:rPr>
          <w:lang w:eastAsia="ko-KR"/>
        </w:rPr>
        <w:t>기기에서</w:t>
      </w:r>
      <w:r>
        <w:rPr>
          <w:lang w:eastAsia="ko-KR"/>
        </w:rPr>
        <w:t xml:space="preserve"> </w:t>
      </w:r>
      <w:r>
        <w:rPr>
          <w:lang w:eastAsia="ko-KR"/>
        </w:rPr>
        <w:t>중요</w:t>
      </w:r>
    </w:p>
    <w:p w14:paraId="6C64ED9A" w14:textId="77777777" w:rsidR="00564523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삼성전자</w:t>
      </w:r>
      <w:r>
        <w:rPr>
          <w:lang w:eastAsia="ko-KR"/>
        </w:rPr>
        <w:t>, SK</w:t>
      </w:r>
      <w:r>
        <w:rPr>
          <w:lang w:eastAsia="ko-KR"/>
        </w:rPr>
        <w:t>하이닉스</w:t>
      </w:r>
      <w:r>
        <w:rPr>
          <w:lang w:eastAsia="ko-KR"/>
        </w:rPr>
        <w:t xml:space="preserve">, </w:t>
      </w:r>
      <w:r>
        <w:rPr>
          <w:lang w:eastAsia="ko-KR"/>
        </w:rPr>
        <w:t>마이크론이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제조사</w:t>
      </w:r>
    </w:p>
    <w:p w14:paraId="76FC13F8" w14:textId="77777777" w:rsidR="00564523" w:rsidRDefault="00000000">
      <w:pPr>
        <w:pStyle w:val="1"/>
        <w:rPr>
          <w:lang w:eastAsia="ko-KR"/>
        </w:rPr>
      </w:pPr>
      <w:r>
        <w:rPr>
          <w:lang w:eastAsia="ko-KR"/>
        </w:rPr>
        <w:t>비메모리</w:t>
      </w:r>
      <w:r>
        <w:rPr>
          <w:lang w:eastAsia="ko-KR"/>
        </w:rPr>
        <w:t xml:space="preserve"> </w:t>
      </w:r>
      <w:r>
        <w:rPr>
          <w:lang w:eastAsia="ko-KR"/>
        </w:rPr>
        <w:t>반도체</w:t>
      </w:r>
    </w:p>
    <w:p w14:paraId="3F970801" w14:textId="77777777" w:rsidR="00564523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정의</w:t>
      </w:r>
      <w:r>
        <w:rPr>
          <w:lang w:eastAsia="ko-KR"/>
        </w:rPr>
        <w:t xml:space="preserve">: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저장하지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,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반도체</w:t>
      </w:r>
      <w:r>
        <w:rPr>
          <w:lang w:eastAsia="ko-KR"/>
        </w:rPr>
        <w:t>.</w:t>
      </w:r>
    </w:p>
    <w:p w14:paraId="201AF265" w14:textId="77777777" w:rsidR="00564523" w:rsidRDefault="00000000">
      <w:r>
        <w:t xml:space="preserve">- </w:t>
      </w:r>
      <w:r>
        <w:t>종류</w:t>
      </w:r>
      <w:r>
        <w:t>:</w:t>
      </w:r>
    </w:p>
    <w:p w14:paraId="44D1D2F9" w14:textId="77777777" w:rsidR="00564523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마이크로프로세서</w:t>
      </w:r>
      <w:r>
        <w:rPr>
          <w:lang w:eastAsia="ko-KR"/>
        </w:rPr>
        <w:t xml:space="preserve"> (MPU): CPU, GPU, DSP</w:t>
      </w:r>
    </w:p>
    <w:p w14:paraId="409782D5" w14:textId="77777777" w:rsidR="00564523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ASIC: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용도에</w:t>
      </w:r>
      <w:r>
        <w:rPr>
          <w:lang w:eastAsia="ko-KR"/>
        </w:rPr>
        <w:t xml:space="preserve"> </w:t>
      </w:r>
      <w:r>
        <w:rPr>
          <w:lang w:eastAsia="ko-KR"/>
        </w:rPr>
        <w:t>맞춰</w:t>
      </w:r>
      <w:r>
        <w:rPr>
          <w:lang w:eastAsia="ko-KR"/>
        </w:rPr>
        <w:t xml:space="preserve"> </w:t>
      </w:r>
      <w:r>
        <w:rPr>
          <w:lang w:eastAsia="ko-KR"/>
        </w:rPr>
        <w:t>설계된</w:t>
      </w:r>
      <w:r>
        <w:rPr>
          <w:lang w:eastAsia="ko-KR"/>
        </w:rPr>
        <w:t xml:space="preserve"> </w:t>
      </w:r>
      <w:r>
        <w:rPr>
          <w:lang w:eastAsia="ko-KR"/>
        </w:rPr>
        <w:t>집적</w:t>
      </w:r>
      <w:r>
        <w:rPr>
          <w:lang w:eastAsia="ko-KR"/>
        </w:rPr>
        <w:t xml:space="preserve"> </w:t>
      </w:r>
      <w:r>
        <w:rPr>
          <w:lang w:eastAsia="ko-KR"/>
        </w:rPr>
        <w:t>회로</w:t>
      </w:r>
    </w:p>
    <w:p w14:paraId="0F830032" w14:textId="77777777" w:rsidR="00564523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FPGA: </w:t>
      </w:r>
      <w:r>
        <w:rPr>
          <w:lang w:eastAsia="ko-KR"/>
        </w:rPr>
        <w:t>프로그래머블</w:t>
      </w:r>
      <w:r>
        <w:rPr>
          <w:lang w:eastAsia="ko-KR"/>
        </w:rPr>
        <w:t xml:space="preserve"> </w:t>
      </w:r>
      <w:r>
        <w:rPr>
          <w:lang w:eastAsia="ko-KR"/>
        </w:rPr>
        <w:t>논리</w:t>
      </w:r>
      <w:r>
        <w:rPr>
          <w:lang w:eastAsia="ko-KR"/>
        </w:rPr>
        <w:t xml:space="preserve"> </w:t>
      </w:r>
      <w:r>
        <w:rPr>
          <w:lang w:eastAsia="ko-KR"/>
        </w:rPr>
        <w:t>소자</w:t>
      </w:r>
    </w:p>
    <w:p w14:paraId="2FAB3756" w14:textId="77777777" w:rsidR="00564523" w:rsidRDefault="00000000">
      <w:pPr>
        <w:pStyle w:val="a0"/>
        <w:rPr>
          <w:lang w:eastAsia="ko-KR"/>
        </w:rPr>
      </w:pPr>
      <w:r>
        <w:rPr>
          <w:lang w:eastAsia="ko-KR"/>
        </w:rPr>
        <w:lastRenderedPageBreak/>
        <w:t xml:space="preserve">  - </w:t>
      </w:r>
      <w:r>
        <w:rPr>
          <w:lang w:eastAsia="ko-KR"/>
        </w:rPr>
        <w:t>센서</w:t>
      </w:r>
      <w:r>
        <w:rPr>
          <w:lang w:eastAsia="ko-KR"/>
        </w:rPr>
        <w:t xml:space="preserve">: </w:t>
      </w:r>
      <w:r>
        <w:rPr>
          <w:lang w:eastAsia="ko-KR"/>
        </w:rPr>
        <w:t>카메라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, </w:t>
      </w:r>
      <w:r>
        <w:rPr>
          <w:lang w:eastAsia="ko-KR"/>
        </w:rPr>
        <w:t>자이로스코프</w:t>
      </w:r>
      <w:r>
        <w:rPr>
          <w:lang w:eastAsia="ko-KR"/>
        </w:rPr>
        <w:t xml:space="preserve">, </w:t>
      </w:r>
      <w:r>
        <w:rPr>
          <w:lang w:eastAsia="ko-KR"/>
        </w:rPr>
        <w:t>가속도</w:t>
      </w:r>
      <w:r>
        <w:rPr>
          <w:lang w:eastAsia="ko-KR"/>
        </w:rPr>
        <w:t xml:space="preserve"> </w:t>
      </w:r>
      <w:r>
        <w:rPr>
          <w:lang w:eastAsia="ko-KR"/>
        </w:rPr>
        <w:t>센서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</w:p>
    <w:p w14:paraId="5676A86C" w14:textId="77777777" w:rsidR="00564523" w:rsidRDefault="00000000">
      <w:r>
        <w:t xml:space="preserve">- </w:t>
      </w:r>
      <w:r>
        <w:t>용도</w:t>
      </w:r>
      <w:r>
        <w:t>:</w:t>
      </w:r>
    </w:p>
    <w:p w14:paraId="21280A55" w14:textId="77777777" w:rsidR="00564523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스마트폰의</w:t>
      </w:r>
      <w:r>
        <w:rPr>
          <w:lang w:eastAsia="ko-KR"/>
        </w:rPr>
        <w:t xml:space="preserve"> </w:t>
      </w:r>
      <w:r>
        <w:rPr>
          <w:lang w:eastAsia="ko-KR"/>
        </w:rPr>
        <w:t>중앙처리장치</w:t>
      </w:r>
      <w:r>
        <w:rPr>
          <w:lang w:eastAsia="ko-KR"/>
        </w:rPr>
        <w:t xml:space="preserve"> (CPU)</w:t>
      </w:r>
    </w:p>
    <w:p w14:paraId="18212337" w14:textId="77777777" w:rsidR="00564523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자동차</w:t>
      </w:r>
      <w:r>
        <w:rPr>
          <w:lang w:eastAsia="ko-KR"/>
        </w:rPr>
        <w:t xml:space="preserve">, IoT </w:t>
      </w:r>
      <w:r>
        <w:rPr>
          <w:lang w:eastAsia="ko-KR"/>
        </w:rPr>
        <w:t>기기</w:t>
      </w:r>
      <w:r>
        <w:rPr>
          <w:lang w:eastAsia="ko-KR"/>
        </w:rPr>
        <w:t xml:space="preserve">, </w:t>
      </w:r>
      <w:r>
        <w:rPr>
          <w:lang w:eastAsia="ko-KR"/>
        </w:rPr>
        <w:t>산업</w:t>
      </w:r>
      <w:r>
        <w:rPr>
          <w:lang w:eastAsia="ko-KR"/>
        </w:rPr>
        <w:t xml:space="preserve"> </w:t>
      </w:r>
      <w:r>
        <w:rPr>
          <w:lang w:eastAsia="ko-KR"/>
        </w:rPr>
        <w:t>자동화</w:t>
      </w:r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</w:p>
    <w:p w14:paraId="4A50C1A2" w14:textId="77777777" w:rsidR="00564523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통신</w:t>
      </w:r>
      <w:r>
        <w:rPr>
          <w:lang w:eastAsia="ko-KR"/>
        </w:rPr>
        <w:t xml:space="preserve"> </w:t>
      </w:r>
      <w:r>
        <w:rPr>
          <w:lang w:eastAsia="ko-KR"/>
        </w:rPr>
        <w:t>장비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lang w:eastAsia="ko-KR"/>
        </w:rPr>
        <w:t>시스템에서의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</w:p>
    <w:p w14:paraId="172136BA" w14:textId="77777777" w:rsidR="00564523" w:rsidRDefault="00000000">
      <w:r>
        <w:t xml:space="preserve">- </w:t>
      </w:r>
      <w:r>
        <w:t>특징</w:t>
      </w:r>
      <w:r>
        <w:t>:</w:t>
      </w:r>
    </w:p>
    <w:p w14:paraId="703D2CFF" w14:textId="77777777" w:rsidR="00564523" w:rsidRDefault="00000000">
      <w:pPr>
        <w:pStyle w:val="a0"/>
      </w:pPr>
      <w:r>
        <w:t xml:space="preserve">  - </w:t>
      </w:r>
      <w:r>
        <w:t>복잡한</w:t>
      </w:r>
      <w:r>
        <w:t xml:space="preserve"> </w:t>
      </w:r>
      <w:r>
        <w:t>데이터</w:t>
      </w:r>
      <w:r>
        <w:t xml:space="preserve"> </w:t>
      </w:r>
      <w:r>
        <w:t>처리</w:t>
      </w:r>
      <w:r>
        <w:t xml:space="preserve"> </w:t>
      </w:r>
      <w:r>
        <w:t>능력</w:t>
      </w:r>
    </w:p>
    <w:p w14:paraId="75F43203" w14:textId="77777777" w:rsidR="00564523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용도에</w:t>
      </w:r>
      <w:r>
        <w:rPr>
          <w:lang w:eastAsia="ko-KR"/>
        </w:rPr>
        <w:t xml:space="preserve"> </w:t>
      </w:r>
      <w:r>
        <w:rPr>
          <w:lang w:eastAsia="ko-KR"/>
        </w:rPr>
        <w:t>특화된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</w:p>
    <w:p w14:paraId="342F9533" w14:textId="77777777" w:rsidR="00564523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</w:t>
      </w:r>
      <w:r>
        <w:rPr>
          <w:lang w:eastAsia="ko-KR"/>
        </w:rPr>
        <w:t>반도체</w:t>
      </w:r>
      <w:r>
        <w:rPr>
          <w:lang w:eastAsia="ko-KR"/>
        </w:rPr>
        <w:t xml:space="preserve"> </w:t>
      </w:r>
      <w:r>
        <w:rPr>
          <w:lang w:eastAsia="ko-KR"/>
        </w:rPr>
        <w:t>설계에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비용이</w:t>
      </w:r>
      <w:r>
        <w:rPr>
          <w:lang w:eastAsia="ko-KR"/>
        </w:rPr>
        <w:t xml:space="preserve"> </w:t>
      </w:r>
      <w:r>
        <w:rPr>
          <w:lang w:eastAsia="ko-KR"/>
        </w:rPr>
        <w:t>소요됨</w:t>
      </w:r>
    </w:p>
    <w:p w14:paraId="207BA5F6" w14:textId="77777777" w:rsidR="00564523" w:rsidRDefault="00000000">
      <w:r>
        <w:t xml:space="preserve">- </w:t>
      </w:r>
      <w:r>
        <w:t>시장</w:t>
      </w:r>
      <w:r>
        <w:t xml:space="preserve"> </w:t>
      </w:r>
      <w:r>
        <w:t>동향</w:t>
      </w:r>
      <w:r>
        <w:t>:</w:t>
      </w:r>
    </w:p>
    <w:p w14:paraId="429A9F71" w14:textId="77777777" w:rsidR="00564523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Intel, AMD, NVIDIA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마이크로프로세서</w:t>
      </w:r>
      <w:r>
        <w:rPr>
          <w:lang w:eastAsia="ko-KR"/>
        </w:rPr>
        <w:t xml:space="preserve"> </w:t>
      </w:r>
      <w:r>
        <w:rPr>
          <w:lang w:eastAsia="ko-KR"/>
        </w:rPr>
        <w:t>제조사</w:t>
      </w:r>
    </w:p>
    <w:p w14:paraId="40E37A0F" w14:textId="77777777" w:rsidR="00564523" w:rsidRDefault="00000000">
      <w:pPr>
        <w:pStyle w:val="a0"/>
        <w:rPr>
          <w:lang w:eastAsia="ko-KR"/>
        </w:rPr>
      </w:pPr>
      <w:r>
        <w:rPr>
          <w:lang w:eastAsia="ko-KR"/>
        </w:rPr>
        <w:t xml:space="preserve">  - TSMC, </w:t>
      </w:r>
      <w:r>
        <w:rPr>
          <w:lang w:eastAsia="ko-KR"/>
        </w:rPr>
        <w:t>삼성전자가</w:t>
      </w:r>
      <w:r>
        <w:rPr>
          <w:lang w:eastAsia="ko-KR"/>
        </w:rPr>
        <w:t xml:space="preserve"> </w:t>
      </w:r>
      <w:r>
        <w:rPr>
          <w:lang w:eastAsia="ko-KR"/>
        </w:rPr>
        <w:t>비메모리</w:t>
      </w:r>
      <w:r>
        <w:rPr>
          <w:lang w:eastAsia="ko-KR"/>
        </w:rPr>
        <w:t xml:space="preserve"> </w:t>
      </w:r>
      <w:r>
        <w:rPr>
          <w:lang w:eastAsia="ko-KR"/>
        </w:rPr>
        <w:t>반도체의</w:t>
      </w:r>
      <w:r>
        <w:rPr>
          <w:lang w:eastAsia="ko-KR"/>
        </w:rPr>
        <w:t xml:space="preserve"> </w:t>
      </w:r>
      <w:r>
        <w:rPr>
          <w:lang w:eastAsia="ko-KR"/>
        </w:rPr>
        <w:t>위탁</w:t>
      </w:r>
      <w:r>
        <w:rPr>
          <w:lang w:eastAsia="ko-KR"/>
        </w:rPr>
        <w:t xml:space="preserve"> </w:t>
      </w:r>
      <w:r>
        <w:rPr>
          <w:lang w:eastAsia="ko-KR"/>
        </w:rPr>
        <w:t>생산</w:t>
      </w:r>
      <w:r>
        <w:rPr>
          <w:lang w:eastAsia="ko-KR"/>
        </w:rPr>
        <w:t xml:space="preserve"> </w:t>
      </w:r>
      <w:r>
        <w:rPr>
          <w:lang w:eastAsia="ko-KR"/>
        </w:rPr>
        <w:t>주도</w:t>
      </w:r>
    </w:p>
    <w:sectPr w:rsidR="005645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0388006">
    <w:abstractNumId w:val="8"/>
  </w:num>
  <w:num w:numId="2" w16cid:durableId="783035487">
    <w:abstractNumId w:val="6"/>
  </w:num>
  <w:num w:numId="3" w16cid:durableId="693992788">
    <w:abstractNumId w:val="5"/>
  </w:num>
  <w:num w:numId="4" w16cid:durableId="2107845732">
    <w:abstractNumId w:val="4"/>
  </w:num>
  <w:num w:numId="5" w16cid:durableId="1595431060">
    <w:abstractNumId w:val="7"/>
  </w:num>
  <w:num w:numId="6" w16cid:durableId="1427380911">
    <w:abstractNumId w:val="3"/>
  </w:num>
  <w:num w:numId="7" w16cid:durableId="23023447">
    <w:abstractNumId w:val="2"/>
  </w:num>
  <w:num w:numId="8" w16cid:durableId="2056154779">
    <w:abstractNumId w:val="1"/>
  </w:num>
  <w:num w:numId="9" w16cid:durableId="13772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4523"/>
    <w:rsid w:val="00743DAD"/>
    <w:rsid w:val="00AA1D8D"/>
    <w:rsid w:val="00B4038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E286DF"/>
  <w14:defaultImageDpi w14:val="300"/>
  <w15:docId w15:val="{4F9BD62E-3F04-4752-9EC1-9A19827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2024-09-02T23:41:00Z</dcterms:modified>
  <cp:category/>
</cp:coreProperties>
</file>