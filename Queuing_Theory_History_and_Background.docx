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288DE" w14:textId="7379B9CB" w:rsidR="00B56B33" w:rsidRPr="00F212A5" w:rsidRDefault="00000000">
      <w:pPr>
        <w:pStyle w:val="1"/>
        <w:rPr>
          <w:sz w:val="32"/>
          <w:szCs w:val="32"/>
          <w:lang w:eastAsia="ko-KR"/>
        </w:rPr>
      </w:pPr>
      <w:proofErr w:type="spellStart"/>
      <w:r w:rsidRPr="00F212A5">
        <w:rPr>
          <w:sz w:val="32"/>
          <w:szCs w:val="32"/>
          <w:lang w:eastAsia="ko-KR"/>
        </w:rPr>
        <w:t>큐잉</w:t>
      </w:r>
      <w:proofErr w:type="spellEnd"/>
      <w:r w:rsidRPr="00F212A5">
        <w:rPr>
          <w:sz w:val="32"/>
          <w:szCs w:val="32"/>
          <w:lang w:eastAsia="ko-KR"/>
        </w:rPr>
        <w:t xml:space="preserve"> </w:t>
      </w:r>
      <w:r w:rsidRPr="00F212A5">
        <w:rPr>
          <w:sz w:val="32"/>
          <w:szCs w:val="32"/>
          <w:lang w:eastAsia="ko-KR"/>
        </w:rPr>
        <w:t>이론과</w:t>
      </w:r>
      <w:r w:rsidRPr="00F212A5">
        <w:rPr>
          <w:sz w:val="32"/>
          <w:szCs w:val="32"/>
          <w:lang w:eastAsia="ko-KR"/>
        </w:rPr>
        <w:t xml:space="preserve"> </w:t>
      </w:r>
      <w:r w:rsidRPr="00F212A5">
        <w:rPr>
          <w:sz w:val="32"/>
          <w:szCs w:val="32"/>
          <w:lang w:eastAsia="ko-KR"/>
        </w:rPr>
        <w:t>대기행렬</w:t>
      </w:r>
      <w:r w:rsidRPr="00F212A5">
        <w:rPr>
          <w:sz w:val="32"/>
          <w:szCs w:val="32"/>
          <w:lang w:eastAsia="ko-KR"/>
        </w:rPr>
        <w:t xml:space="preserve"> </w:t>
      </w:r>
      <w:r w:rsidRPr="00F212A5">
        <w:rPr>
          <w:sz w:val="32"/>
          <w:szCs w:val="32"/>
          <w:lang w:eastAsia="ko-KR"/>
        </w:rPr>
        <w:t>이론의</w:t>
      </w:r>
      <w:r w:rsidRPr="00F212A5">
        <w:rPr>
          <w:sz w:val="32"/>
          <w:szCs w:val="32"/>
          <w:lang w:eastAsia="ko-KR"/>
        </w:rPr>
        <w:t xml:space="preserve"> </w:t>
      </w:r>
      <w:r w:rsidRPr="00F212A5">
        <w:rPr>
          <w:sz w:val="32"/>
          <w:szCs w:val="32"/>
          <w:lang w:eastAsia="ko-KR"/>
        </w:rPr>
        <w:t>배경과</w:t>
      </w:r>
      <w:r w:rsidRPr="00F212A5">
        <w:rPr>
          <w:sz w:val="32"/>
          <w:szCs w:val="32"/>
          <w:lang w:eastAsia="ko-KR"/>
        </w:rPr>
        <w:t xml:space="preserve"> </w:t>
      </w:r>
      <w:r w:rsidRPr="00F212A5">
        <w:rPr>
          <w:sz w:val="32"/>
          <w:szCs w:val="32"/>
          <w:lang w:eastAsia="ko-KR"/>
        </w:rPr>
        <w:t>역사</w:t>
      </w:r>
    </w:p>
    <w:p w14:paraId="20F95F14" w14:textId="77777777" w:rsidR="00B56B3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역사</w:t>
      </w:r>
    </w:p>
    <w:p w14:paraId="19C13F1C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1.1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259EDB88" w14:textId="77777777" w:rsidR="00B56B33" w:rsidRDefault="00000000">
      <w:pPr>
        <w:rPr>
          <w:lang w:eastAsia="ko-KR"/>
        </w:rPr>
      </w:pP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</w:t>
      </w:r>
      <w:r>
        <w:rPr>
          <w:lang w:eastAsia="ko-KR"/>
        </w:rPr>
        <w:t>(Queuing Theory)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도착하고</w:t>
      </w:r>
      <w:r>
        <w:rPr>
          <w:lang w:eastAsia="ko-KR"/>
        </w:rPr>
        <w:t xml:space="preserve"> </w:t>
      </w:r>
      <w:r>
        <w:rPr>
          <w:lang w:eastAsia="ko-KR"/>
        </w:rPr>
        <w:t>기다리며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수리적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확률론</w:t>
      </w:r>
      <w:r>
        <w:rPr>
          <w:lang w:eastAsia="ko-KR"/>
        </w:rPr>
        <w:t xml:space="preserve">, </w:t>
      </w:r>
      <w:r>
        <w:rPr>
          <w:lang w:eastAsia="ko-KR"/>
        </w:rPr>
        <w:t>통계학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>(Operations Research)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대기열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수리적으로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 xml:space="preserve">.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일상생활에서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혼잡</w:t>
      </w:r>
      <w:r>
        <w:rPr>
          <w:lang w:eastAsia="ko-KR"/>
        </w:rPr>
        <w:t xml:space="preserve"> </w:t>
      </w:r>
      <w:r>
        <w:rPr>
          <w:lang w:eastAsia="ko-KR"/>
        </w:rPr>
        <w:t>현상을</w:t>
      </w:r>
      <w:r>
        <w:rPr>
          <w:lang w:eastAsia="ko-KR"/>
        </w:rPr>
        <w:t xml:space="preserve"> </w:t>
      </w:r>
      <w:r>
        <w:rPr>
          <w:lang w:eastAsia="ko-KR"/>
        </w:rPr>
        <w:t>연구하기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개발되었으며</w:t>
      </w:r>
      <w:r>
        <w:rPr>
          <w:lang w:eastAsia="ko-KR"/>
        </w:rPr>
        <w:t xml:space="preserve">, </w:t>
      </w:r>
      <w:r>
        <w:rPr>
          <w:lang w:eastAsia="ko-KR"/>
        </w:rPr>
        <w:t>초기에는</w:t>
      </w:r>
      <w:r>
        <w:rPr>
          <w:lang w:eastAsia="ko-KR"/>
        </w:rPr>
        <w:t xml:space="preserve"> </w:t>
      </w:r>
      <w:r>
        <w:rPr>
          <w:lang w:eastAsia="ko-KR"/>
        </w:rPr>
        <w:t>전기통신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,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활용되었습니다</w:t>
      </w:r>
      <w:r>
        <w:rPr>
          <w:lang w:eastAsia="ko-KR"/>
        </w:rPr>
        <w:t>.</w:t>
      </w:r>
    </w:p>
    <w:p w14:paraId="5A58B963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1.2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등장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18CCE1A9" w14:textId="77777777" w:rsidR="00B56B33" w:rsidRDefault="00000000">
      <w:pPr>
        <w:rPr>
          <w:lang w:eastAsia="ko-KR"/>
        </w:rPr>
      </w:pP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20</w:t>
      </w:r>
      <w:r>
        <w:rPr>
          <w:lang w:eastAsia="ko-KR"/>
        </w:rPr>
        <w:t>세기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성장한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네트워크의</w:t>
      </w:r>
      <w:r>
        <w:rPr>
          <w:lang w:eastAsia="ko-KR"/>
        </w:rPr>
        <w:t xml:space="preserve"> </w:t>
      </w:r>
      <w:r>
        <w:rPr>
          <w:lang w:eastAsia="ko-KR"/>
        </w:rPr>
        <w:t>효율적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개발되었습니다</w:t>
      </w:r>
      <w:r>
        <w:rPr>
          <w:lang w:eastAsia="ko-KR"/>
        </w:rPr>
        <w:t xml:space="preserve">.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효율적</w:t>
      </w:r>
      <w:r>
        <w:rPr>
          <w:lang w:eastAsia="ko-KR"/>
        </w:rPr>
        <w:t xml:space="preserve"> </w:t>
      </w:r>
      <w:r>
        <w:rPr>
          <w:lang w:eastAsia="ko-KR"/>
        </w:rPr>
        <w:t>운영과</w:t>
      </w:r>
      <w:r>
        <w:rPr>
          <w:lang w:eastAsia="ko-KR"/>
        </w:rPr>
        <w:t xml:space="preserve"> </w:t>
      </w:r>
      <w:r>
        <w:rPr>
          <w:lang w:eastAsia="ko-KR"/>
        </w:rPr>
        <w:t>혼잡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lang w:eastAsia="ko-KR"/>
        </w:rPr>
        <w:t>시작되었습니다</w:t>
      </w:r>
      <w:r>
        <w:rPr>
          <w:lang w:eastAsia="ko-KR"/>
        </w:rPr>
        <w:t>.</w:t>
      </w:r>
    </w:p>
    <w:p w14:paraId="06F9C9F1" w14:textId="77777777" w:rsidR="00B56B33" w:rsidRDefault="00000000">
      <w:pPr>
        <w:rPr>
          <w:lang w:eastAsia="ko-KR"/>
        </w:rPr>
      </w:pP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교환기에서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기다려야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빈번하게</w:t>
      </w:r>
      <w:r>
        <w:rPr>
          <w:lang w:eastAsia="ko-KR"/>
        </w:rPr>
        <w:t xml:space="preserve"> </w:t>
      </w:r>
      <w:r>
        <w:rPr>
          <w:lang w:eastAsia="ko-KR"/>
        </w:rPr>
        <w:t>발생했습니다</w:t>
      </w:r>
      <w:r>
        <w:rPr>
          <w:lang w:eastAsia="ko-KR"/>
        </w:rPr>
        <w:t xml:space="preserve">. </w:t>
      </w:r>
      <w:r>
        <w:rPr>
          <w:lang w:eastAsia="ko-KR"/>
        </w:rPr>
        <w:t>교환기가</w:t>
      </w:r>
      <w:r>
        <w:rPr>
          <w:lang w:eastAsia="ko-KR"/>
        </w:rPr>
        <w:t xml:space="preserve"> </w:t>
      </w:r>
      <w:r>
        <w:rPr>
          <w:lang w:eastAsia="ko-KR"/>
        </w:rPr>
        <w:t>통화량을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,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회선과</w:t>
      </w:r>
      <w:r>
        <w:rPr>
          <w:lang w:eastAsia="ko-KR"/>
        </w:rPr>
        <w:t xml:space="preserve"> </w:t>
      </w:r>
      <w:r>
        <w:rPr>
          <w:lang w:eastAsia="ko-KR"/>
        </w:rPr>
        <w:t>교환기를</w:t>
      </w:r>
      <w:r>
        <w:rPr>
          <w:lang w:eastAsia="ko-KR"/>
        </w:rPr>
        <w:t xml:space="preserve"> </w:t>
      </w:r>
      <w:r>
        <w:rPr>
          <w:lang w:eastAsia="ko-KR"/>
        </w:rPr>
        <w:t>설치해야</w:t>
      </w:r>
      <w:r>
        <w:rPr>
          <w:lang w:eastAsia="ko-KR"/>
        </w:rPr>
        <w:t xml:space="preserve"> </w:t>
      </w:r>
      <w:r>
        <w:rPr>
          <w:lang w:eastAsia="ko-KR"/>
        </w:rPr>
        <w:t>하는지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필요했습니다</w:t>
      </w:r>
      <w:r>
        <w:rPr>
          <w:lang w:eastAsia="ko-KR"/>
        </w:rPr>
        <w:t>.</w:t>
      </w:r>
    </w:p>
    <w:p w14:paraId="37C4E936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1.3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창시자와</w:t>
      </w:r>
      <w:r>
        <w:rPr>
          <w:lang w:eastAsia="ko-KR"/>
        </w:rPr>
        <w:t xml:space="preserve"> </w:t>
      </w:r>
      <w:r>
        <w:rPr>
          <w:lang w:eastAsia="ko-KR"/>
        </w:rPr>
        <w:t>발전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</w:p>
    <w:p w14:paraId="18337B1C" w14:textId="77777777" w:rsidR="00B56B33" w:rsidRDefault="00000000">
      <w:pPr>
        <w:rPr>
          <w:lang w:eastAsia="ko-KR"/>
        </w:rPr>
      </w:pPr>
      <w:r>
        <w:rPr>
          <w:lang w:eastAsia="ko-KR"/>
        </w:rPr>
        <w:t xml:space="preserve">Agner Krarup Erlang (1878–1929):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창시자로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덴마크의</w:t>
      </w:r>
      <w:r>
        <w:rPr>
          <w:lang w:eastAsia="ko-KR"/>
        </w:rPr>
        <w:t xml:space="preserve"> </w:t>
      </w:r>
      <w:r>
        <w:rPr>
          <w:lang w:eastAsia="ko-KR"/>
        </w:rPr>
        <w:t>수학자이자</w:t>
      </w:r>
      <w:r>
        <w:rPr>
          <w:lang w:eastAsia="ko-KR"/>
        </w:rPr>
        <w:t xml:space="preserve"> </w:t>
      </w:r>
      <w:r>
        <w:rPr>
          <w:lang w:eastAsia="ko-KR"/>
        </w:rPr>
        <w:t>엔지니어입니다</w:t>
      </w:r>
      <w:r>
        <w:rPr>
          <w:lang w:eastAsia="ko-KR"/>
        </w:rPr>
        <w:t xml:space="preserve">.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코펜하겐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>(Copenhagen Telephone Company)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일하면서</w:t>
      </w:r>
      <w:r>
        <w:rPr>
          <w:lang w:eastAsia="ko-KR"/>
        </w:rPr>
        <w:t xml:space="preserve">,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통화량과</w:t>
      </w:r>
      <w:r>
        <w:rPr>
          <w:lang w:eastAsia="ko-KR"/>
        </w:rPr>
        <w:t xml:space="preserve"> </w:t>
      </w:r>
      <w:r>
        <w:rPr>
          <w:lang w:eastAsia="ko-KR"/>
        </w:rPr>
        <w:t>교환기의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사용에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갖게</w:t>
      </w:r>
      <w:r>
        <w:rPr>
          <w:lang w:eastAsia="ko-KR"/>
        </w:rPr>
        <w:t xml:space="preserve"> </w:t>
      </w:r>
      <w:r>
        <w:rPr>
          <w:lang w:eastAsia="ko-KR"/>
        </w:rPr>
        <w:t>되었고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확률적으로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시작했습니다</w:t>
      </w:r>
      <w:r>
        <w:rPr>
          <w:lang w:eastAsia="ko-KR"/>
        </w:rPr>
        <w:t>.</w:t>
      </w:r>
    </w:p>
    <w:p w14:paraId="0A06A762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1.4 </w:t>
      </w:r>
      <w:r>
        <w:rPr>
          <w:lang w:eastAsia="ko-KR"/>
        </w:rPr>
        <w:t>최초의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연구와</w:t>
      </w:r>
      <w:r>
        <w:rPr>
          <w:lang w:eastAsia="ko-KR"/>
        </w:rPr>
        <w:t xml:space="preserve"> </w:t>
      </w:r>
      <w:r>
        <w:rPr>
          <w:lang w:eastAsia="ko-KR"/>
        </w:rPr>
        <w:t>논문</w:t>
      </w:r>
    </w:p>
    <w:p w14:paraId="3C5015A5" w14:textId="77777777" w:rsidR="00B56B33" w:rsidRDefault="00000000">
      <w:pPr>
        <w:rPr>
          <w:lang w:eastAsia="ko-KR"/>
        </w:rPr>
      </w:pP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논문</w:t>
      </w:r>
      <w:r>
        <w:rPr>
          <w:lang w:eastAsia="ko-KR"/>
        </w:rPr>
        <w:t>: 1909</w:t>
      </w:r>
      <w:r>
        <w:rPr>
          <w:lang w:eastAsia="ko-KR"/>
        </w:rPr>
        <w:t>년에</w:t>
      </w:r>
      <w:r>
        <w:rPr>
          <w:lang w:eastAsia="ko-KR"/>
        </w:rPr>
        <w:t xml:space="preserve"> Erlang</w:t>
      </w:r>
      <w:r>
        <w:rPr>
          <w:lang w:eastAsia="ko-KR"/>
        </w:rPr>
        <w:t>은</w:t>
      </w:r>
      <w:r>
        <w:rPr>
          <w:lang w:eastAsia="ko-KR"/>
        </w:rPr>
        <w:t xml:space="preserve"> “The Theory of Probabilities and Telephone Conversations”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제목의</w:t>
      </w:r>
      <w:r>
        <w:rPr>
          <w:lang w:eastAsia="ko-KR"/>
        </w:rPr>
        <w:t xml:space="preserve"> </w:t>
      </w:r>
      <w:r>
        <w:rPr>
          <w:lang w:eastAsia="ko-KR"/>
        </w:rPr>
        <w:t>논문을</w:t>
      </w:r>
      <w:r>
        <w:rPr>
          <w:lang w:eastAsia="ko-KR"/>
        </w:rPr>
        <w:t xml:space="preserve"> </w:t>
      </w:r>
      <w:r>
        <w:rPr>
          <w:lang w:eastAsia="ko-KR"/>
        </w:rPr>
        <w:t>발표하였습니다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논문에서</w:t>
      </w:r>
      <w:r>
        <w:rPr>
          <w:lang w:eastAsia="ko-KR"/>
        </w:rPr>
        <w:t xml:space="preserve"> Erlang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통화량이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따른다는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도입하고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통화가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계산했습니다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논문을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Erlang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길어지는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방지하고</w:t>
      </w:r>
      <w:r>
        <w:rPr>
          <w:lang w:eastAsia="ko-KR"/>
        </w:rPr>
        <w:t xml:space="preserve">,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운영될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수립했습니다</w:t>
      </w:r>
      <w:r>
        <w:rPr>
          <w:lang w:eastAsia="ko-KR"/>
        </w:rPr>
        <w:t>.</w:t>
      </w:r>
    </w:p>
    <w:p w14:paraId="675B39E0" w14:textId="77777777" w:rsidR="00B56B33" w:rsidRDefault="00000000">
      <w:r>
        <w:t>두</w:t>
      </w:r>
      <w:r>
        <w:t xml:space="preserve"> </w:t>
      </w:r>
      <w:proofErr w:type="spellStart"/>
      <w:r>
        <w:t>번째</w:t>
      </w:r>
      <w:proofErr w:type="spellEnd"/>
      <w:r>
        <w:t xml:space="preserve"> </w:t>
      </w:r>
      <w:proofErr w:type="spellStart"/>
      <w:r>
        <w:t>논문</w:t>
      </w:r>
      <w:proofErr w:type="spellEnd"/>
      <w:r>
        <w:t>: 1917</w:t>
      </w:r>
      <w:r>
        <w:t>년에</w:t>
      </w:r>
      <w:r>
        <w:t xml:space="preserve"> </w:t>
      </w:r>
      <w:r>
        <w:t>발표한</w:t>
      </w:r>
      <w:r>
        <w:t xml:space="preserve"> “Solution of Some Problems in the Theory of Probabilities of Significance in Automatic Telephone </w:t>
      </w:r>
      <w:proofErr w:type="gramStart"/>
      <w:r>
        <w:t>Exchanges”</w:t>
      </w:r>
      <w:r>
        <w:t>에서는</w:t>
      </w:r>
      <w:proofErr w:type="gramEnd"/>
      <w:r>
        <w:t xml:space="preserve"> M/M/c </w:t>
      </w:r>
      <w:r>
        <w:t>모델에</w:t>
      </w:r>
      <w:r>
        <w:t xml:space="preserve"> </w:t>
      </w:r>
      <w:r>
        <w:t>해당하는</w:t>
      </w:r>
      <w:r>
        <w:t xml:space="preserve"> </w:t>
      </w:r>
      <w:r>
        <w:t>멀티서버</w:t>
      </w:r>
      <w:r>
        <w:t xml:space="preserve"> </w:t>
      </w:r>
      <w:r>
        <w:t>대기행렬</w:t>
      </w:r>
      <w:r>
        <w:t xml:space="preserve"> </w:t>
      </w:r>
      <w:r>
        <w:t>문제를</w:t>
      </w:r>
      <w:r>
        <w:t xml:space="preserve"> </w:t>
      </w:r>
      <w:r>
        <w:t>분석했습니다</w:t>
      </w:r>
      <w:r>
        <w:t xml:space="preserve">. </w:t>
      </w:r>
      <w:r>
        <w:t>이</w:t>
      </w:r>
      <w:r>
        <w:t xml:space="preserve"> </w:t>
      </w:r>
      <w:r>
        <w:t>논문에서</w:t>
      </w:r>
      <w:r>
        <w:t xml:space="preserve"> Erlang</w:t>
      </w:r>
      <w:r>
        <w:t>은</w:t>
      </w:r>
      <w:r>
        <w:t xml:space="preserve"> </w:t>
      </w:r>
      <w:r>
        <w:t>여러</w:t>
      </w:r>
      <w:r>
        <w:t xml:space="preserve"> </w:t>
      </w:r>
      <w:r>
        <w:t>대의</w:t>
      </w:r>
      <w:r>
        <w:t xml:space="preserve"> </w:t>
      </w:r>
      <w:r>
        <w:t>교환기가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전화</w:t>
      </w:r>
      <w:r>
        <w:t xml:space="preserve"> </w:t>
      </w:r>
      <w:r>
        <w:t>통화가</w:t>
      </w:r>
      <w:r>
        <w:t xml:space="preserve"> </w:t>
      </w:r>
      <w:r>
        <w:t>어떻게</w:t>
      </w:r>
      <w:r>
        <w:t xml:space="preserve"> </w:t>
      </w:r>
      <w:r>
        <w:t>처리되는지를</w:t>
      </w:r>
      <w:r>
        <w:t xml:space="preserve"> </w:t>
      </w:r>
      <w:r>
        <w:t>분석하고</w:t>
      </w:r>
      <w:r>
        <w:t xml:space="preserve">, </w:t>
      </w:r>
      <w:r>
        <w:t>시스템의</w:t>
      </w:r>
      <w:r>
        <w:t xml:space="preserve"> </w:t>
      </w:r>
      <w:r>
        <w:t>효율을</w:t>
      </w:r>
      <w:r>
        <w:t xml:space="preserve"> </w:t>
      </w:r>
      <w:r>
        <w:t>극대화하는</w:t>
      </w:r>
      <w:r>
        <w:t xml:space="preserve"> </w:t>
      </w:r>
      <w:r>
        <w:t>방법을</w:t>
      </w:r>
      <w:r>
        <w:t xml:space="preserve"> </w:t>
      </w:r>
      <w:r>
        <w:t>제시했습니다</w:t>
      </w:r>
      <w:r>
        <w:t>.</w:t>
      </w:r>
    </w:p>
    <w:p w14:paraId="31C82589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1.5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발전과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</w:p>
    <w:p w14:paraId="6654C678" w14:textId="77777777" w:rsidR="00B56B33" w:rsidRDefault="00000000">
      <w:pPr>
        <w:rPr>
          <w:lang w:eastAsia="ko-KR"/>
        </w:rPr>
      </w:pPr>
      <w:r>
        <w:rPr>
          <w:lang w:eastAsia="ko-KR"/>
        </w:rPr>
        <w:t>Erlang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분야로</w:t>
      </w:r>
      <w:r>
        <w:rPr>
          <w:lang w:eastAsia="ko-KR"/>
        </w:rPr>
        <w:t xml:space="preserve"> </w:t>
      </w:r>
      <w:r>
        <w:rPr>
          <w:lang w:eastAsia="ko-KR"/>
        </w:rPr>
        <w:t>확장되었고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연구자들에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이론이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발전했습니다</w:t>
      </w:r>
      <w:r>
        <w:rPr>
          <w:lang w:eastAsia="ko-KR"/>
        </w:rPr>
        <w:t>.</w:t>
      </w:r>
    </w:p>
    <w:p w14:paraId="5D4ED14B" w14:textId="77777777" w:rsidR="00B56B33" w:rsidRDefault="00000000">
      <w:pPr>
        <w:rPr>
          <w:lang w:eastAsia="ko-KR"/>
        </w:rPr>
      </w:pPr>
      <w:r>
        <w:rPr>
          <w:lang w:eastAsia="ko-KR"/>
        </w:rPr>
        <w:t>David G. Kendall (1951</w:t>
      </w:r>
      <w:r>
        <w:rPr>
          <w:lang w:eastAsia="ko-KR"/>
        </w:rPr>
        <w:t>년</w:t>
      </w:r>
      <w:r>
        <w:rPr>
          <w:lang w:eastAsia="ko-KR"/>
        </w:rPr>
        <w:t>): Kendall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표기법을</w:t>
      </w:r>
      <w:r>
        <w:rPr>
          <w:lang w:eastAsia="ko-KR"/>
        </w:rPr>
        <w:t xml:space="preserve"> </w:t>
      </w:r>
      <w:r>
        <w:rPr>
          <w:lang w:eastAsia="ko-KR"/>
        </w:rPr>
        <w:t>도입하였는데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Kendall’s Notation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표기법은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,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,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33C01312" w14:textId="77777777" w:rsidR="00B56B33" w:rsidRDefault="00000000">
      <w:pPr>
        <w:rPr>
          <w:lang w:eastAsia="ko-KR"/>
        </w:rPr>
      </w:pPr>
      <w:r>
        <w:rPr>
          <w:lang w:eastAsia="ko-KR"/>
        </w:rPr>
        <w:t>J.R. Jackson (1957</w:t>
      </w:r>
      <w:r>
        <w:rPr>
          <w:lang w:eastAsia="ko-KR"/>
        </w:rPr>
        <w:t>년</w:t>
      </w:r>
      <w:r>
        <w:rPr>
          <w:lang w:eastAsia="ko-KR"/>
        </w:rPr>
        <w:t>): Jackson</w:t>
      </w:r>
      <w:r>
        <w:rPr>
          <w:lang w:eastAsia="ko-KR"/>
        </w:rPr>
        <w:t>은</w:t>
      </w:r>
      <w:r>
        <w:rPr>
          <w:lang w:eastAsia="ko-KR"/>
        </w:rPr>
        <w:t xml:space="preserve"> Jackson </w:t>
      </w:r>
      <w:r>
        <w:rPr>
          <w:lang w:eastAsia="ko-KR"/>
        </w:rPr>
        <w:t>네트워크라는</w:t>
      </w:r>
      <w:r>
        <w:rPr>
          <w:lang w:eastAsia="ko-KR"/>
        </w:rPr>
        <w:t xml:space="preserve"> </w:t>
      </w:r>
      <w:r>
        <w:rPr>
          <w:lang w:eastAsia="ko-KR"/>
        </w:rPr>
        <w:t>이론을</w:t>
      </w:r>
      <w:r>
        <w:rPr>
          <w:lang w:eastAsia="ko-KR"/>
        </w:rPr>
        <w:t xml:space="preserve"> </w:t>
      </w:r>
      <w:r>
        <w:rPr>
          <w:lang w:eastAsia="ko-KR"/>
        </w:rPr>
        <w:t>발표하여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대기행렬이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제시했습니다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,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,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시스템과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>.</w:t>
      </w:r>
    </w:p>
    <w:p w14:paraId="6AA877CC" w14:textId="77777777" w:rsidR="00B56B33" w:rsidRDefault="00000000">
      <w:pPr>
        <w:rPr>
          <w:lang w:eastAsia="ko-KR"/>
        </w:rPr>
      </w:pPr>
      <w:r>
        <w:rPr>
          <w:lang w:eastAsia="ko-KR"/>
        </w:rPr>
        <w:t>Leonard Kleinrock (1960</w:t>
      </w:r>
      <w:r>
        <w:rPr>
          <w:lang w:eastAsia="ko-KR"/>
        </w:rPr>
        <w:t>년대</w:t>
      </w:r>
      <w:r>
        <w:rPr>
          <w:lang w:eastAsia="ko-KR"/>
        </w:rPr>
        <w:t xml:space="preserve">):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네트워크와</w:t>
      </w:r>
      <w:r>
        <w:rPr>
          <w:lang w:eastAsia="ko-KR"/>
        </w:rPr>
        <w:t xml:space="preserve"> </w:t>
      </w:r>
      <w:r>
        <w:rPr>
          <w:lang w:eastAsia="ko-KR"/>
        </w:rPr>
        <w:t>패킷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이론을</w:t>
      </w:r>
      <w:r>
        <w:rPr>
          <w:lang w:eastAsia="ko-KR"/>
        </w:rPr>
        <w:t xml:space="preserve"> </w:t>
      </w:r>
      <w:r>
        <w:rPr>
          <w:lang w:eastAsia="ko-KR"/>
        </w:rPr>
        <w:t>적극적으로</w:t>
      </w:r>
      <w:r>
        <w:rPr>
          <w:lang w:eastAsia="ko-KR"/>
        </w:rPr>
        <w:t xml:space="preserve"> </w:t>
      </w:r>
      <w:r>
        <w:rPr>
          <w:lang w:eastAsia="ko-KR"/>
        </w:rPr>
        <w:t>활용하였고</w:t>
      </w:r>
      <w:r>
        <w:rPr>
          <w:lang w:eastAsia="ko-KR"/>
        </w:rPr>
        <w:t xml:space="preserve">, </w:t>
      </w:r>
      <w:r>
        <w:rPr>
          <w:lang w:eastAsia="ko-KR"/>
        </w:rPr>
        <w:t>인터넷의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>, Kleinrock</w:t>
      </w:r>
      <w:r>
        <w:rPr>
          <w:lang w:eastAsia="ko-KR"/>
        </w:rPr>
        <w:t>은</w:t>
      </w:r>
      <w:r>
        <w:rPr>
          <w:lang w:eastAsia="ko-KR"/>
        </w:rPr>
        <w:t xml:space="preserve"> ARPANET(</w:t>
      </w:r>
      <w:r>
        <w:rPr>
          <w:lang w:eastAsia="ko-KR"/>
        </w:rPr>
        <w:t>인터넷의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트래픽</w:t>
      </w:r>
      <w:r>
        <w:rPr>
          <w:lang w:eastAsia="ko-KR"/>
        </w:rPr>
        <w:t xml:space="preserve"> </w:t>
      </w:r>
      <w:r>
        <w:rPr>
          <w:lang w:eastAsia="ko-KR"/>
        </w:rPr>
        <w:t>관리에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이론을</w:t>
      </w:r>
      <w:r>
        <w:rPr>
          <w:lang w:eastAsia="ko-KR"/>
        </w:rPr>
        <w:t xml:space="preserve"> </w:t>
      </w:r>
      <w:r>
        <w:rPr>
          <w:lang w:eastAsia="ko-KR"/>
        </w:rPr>
        <w:t>적용하였습니다</w:t>
      </w:r>
      <w:r>
        <w:rPr>
          <w:lang w:eastAsia="ko-KR"/>
        </w:rPr>
        <w:t>.</w:t>
      </w:r>
    </w:p>
    <w:p w14:paraId="5C08BA47" w14:textId="77777777" w:rsidR="00B56B3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1.6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현대적</w:t>
      </w:r>
      <w:r>
        <w:rPr>
          <w:lang w:eastAsia="ko-KR"/>
        </w:rPr>
        <w:t xml:space="preserve"> </w:t>
      </w:r>
      <w:r>
        <w:rPr>
          <w:lang w:eastAsia="ko-KR"/>
        </w:rPr>
        <w:t>적용과</w:t>
      </w:r>
      <w:r>
        <w:rPr>
          <w:lang w:eastAsia="ko-KR"/>
        </w:rPr>
        <w:t xml:space="preserve"> </w:t>
      </w:r>
      <w:r>
        <w:rPr>
          <w:lang w:eastAsia="ko-KR"/>
        </w:rPr>
        <w:t>의의</w:t>
      </w:r>
    </w:p>
    <w:p w14:paraId="55DF2895" w14:textId="77777777" w:rsidR="00B56B33" w:rsidRDefault="00000000">
      <w:pPr>
        <w:rPr>
          <w:lang w:eastAsia="ko-KR"/>
        </w:rPr>
      </w:pP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,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, </w:t>
      </w:r>
      <w:r>
        <w:rPr>
          <w:lang w:eastAsia="ko-KR"/>
        </w:rPr>
        <w:t>의료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IT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부하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현대에는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머신러닝과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활용되고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D24C075" w14:textId="77777777" w:rsidR="00B56B33" w:rsidRDefault="00000000">
      <w:pPr>
        <w:rPr>
          <w:lang w:eastAsia="ko-KR"/>
        </w:rPr>
      </w:pPr>
      <w:proofErr w:type="spellStart"/>
      <w:r>
        <w:rPr>
          <w:lang w:eastAsia="ko-KR"/>
        </w:rPr>
        <w:lastRenderedPageBreak/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기원은</w:t>
      </w:r>
      <w:r>
        <w:rPr>
          <w:lang w:eastAsia="ko-KR"/>
        </w:rPr>
        <w:t xml:space="preserve"> </w:t>
      </w:r>
      <w:r>
        <w:rPr>
          <w:lang w:eastAsia="ko-KR"/>
        </w:rPr>
        <w:t>전화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문제에서</w:t>
      </w:r>
      <w:r>
        <w:rPr>
          <w:lang w:eastAsia="ko-KR"/>
        </w:rPr>
        <w:t xml:space="preserve"> </w:t>
      </w:r>
      <w:r>
        <w:rPr>
          <w:lang w:eastAsia="ko-KR"/>
        </w:rPr>
        <w:t>출발하였지만</w:t>
      </w:r>
      <w:r>
        <w:rPr>
          <w:lang w:eastAsia="ko-KR"/>
        </w:rPr>
        <w:t xml:space="preserve">, </w:t>
      </w:r>
      <w:r>
        <w:rPr>
          <w:lang w:eastAsia="ko-KR"/>
        </w:rPr>
        <w:t>오늘날에는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네트워크의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필수적인</w:t>
      </w:r>
      <w:r>
        <w:rPr>
          <w:lang w:eastAsia="ko-KR"/>
        </w:rPr>
        <w:t xml:space="preserve"> </w:t>
      </w:r>
      <w:r>
        <w:rPr>
          <w:lang w:eastAsia="ko-KR"/>
        </w:rPr>
        <w:t>수리적</w:t>
      </w:r>
      <w:r>
        <w:rPr>
          <w:lang w:eastAsia="ko-KR"/>
        </w:rPr>
        <w:t xml:space="preserve"> </w:t>
      </w:r>
      <w:r>
        <w:rPr>
          <w:lang w:eastAsia="ko-KR"/>
        </w:rPr>
        <w:t>이론으로</w:t>
      </w:r>
      <w:r>
        <w:rPr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잡았습니다</w:t>
      </w:r>
      <w:r>
        <w:rPr>
          <w:lang w:eastAsia="ko-KR"/>
        </w:rPr>
        <w:t>.</w:t>
      </w:r>
    </w:p>
    <w:sectPr w:rsidR="00B56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101383">
    <w:abstractNumId w:val="8"/>
  </w:num>
  <w:num w:numId="2" w16cid:durableId="514002925">
    <w:abstractNumId w:val="6"/>
  </w:num>
  <w:num w:numId="3" w16cid:durableId="1916208832">
    <w:abstractNumId w:val="5"/>
  </w:num>
  <w:num w:numId="4" w16cid:durableId="560143271">
    <w:abstractNumId w:val="4"/>
  </w:num>
  <w:num w:numId="5" w16cid:durableId="143812967">
    <w:abstractNumId w:val="7"/>
  </w:num>
  <w:num w:numId="6" w16cid:durableId="1887646449">
    <w:abstractNumId w:val="3"/>
  </w:num>
  <w:num w:numId="7" w16cid:durableId="1248343727">
    <w:abstractNumId w:val="2"/>
  </w:num>
  <w:num w:numId="8" w16cid:durableId="1893274668">
    <w:abstractNumId w:val="1"/>
  </w:num>
  <w:num w:numId="9" w16cid:durableId="7922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06F0"/>
    <w:rsid w:val="00B47730"/>
    <w:rsid w:val="00B56B33"/>
    <w:rsid w:val="00CB0664"/>
    <w:rsid w:val="00F21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82593"/>
  <w14:defaultImageDpi w14:val="300"/>
  <w15:docId w15:val="{DC5DEBA3-FD64-4150-995D-070E2FA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2024-10-01T15:17:00Z</dcterms:modified>
  <cp:category/>
</cp:coreProperties>
</file>