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E1520" w14:textId="21A9555F" w:rsidR="0063099E" w:rsidRPr="00A84A6C" w:rsidRDefault="00000000">
      <w:pPr>
        <w:pStyle w:val="1"/>
        <w:rPr>
          <w:sz w:val="32"/>
          <w:szCs w:val="32"/>
          <w:lang w:eastAsia="ko-KR"/>
        </w:rPr>
      </w:pPr>
      <w:r w:rsidRPr="00A84A6C">
        <w:rPr>
          <w:sz w:val="32"/>
          <w:szCs w:val="32"/>
          <w:lang w:eastAsia="ko-KR"/>
        </w:rPr>
        <w:t>삼성</w:t>
      </w:r>
      <w:r w:rsidRPr="00A84A6C">
        <w:rPr>
          <w:sz w:val="32"/>
          <w:szCs w:val="32"/>
          <w:lang w:eastAsia="ko-KR"/>
        </w:rPr>
        <w:t xml:space="preserve"> </w:t>
      </w:r>
      <w:r w:rsidRPr="00A84A6C">
        <w:rPr>
          <w:sz w:val="32"/>
          <w:szCs w:val="32"/>
          <w:lang w:eastAsia="ko-KR"/>
        </w:rPr>
        <w:t>디스플레이</w:t>
      </w:r>
      <w:r w:rsidRPr="00A84A6C">
        <w:rPr>
          <w:sz w:val="32"/>
          <w:szCs w:val="32"/>
          <w:lang w:eastAsia="ko-KR"/>
        </w:rPr>
        <w:t xml:space="preserve">, </w:t>
      </w:r>
      <w:r w:rsidRPr="00A84A6C">
        <w:rPr>
          <w:sz w:val="32"/>
          <w:szCs w:val="32"/>
          <w:lang w:eastAsia="ko-KR"/>
        </w:rPr>
        <w:t>삼성전기</w:t>
      </w:r>
      <w:r w:rsidRPr="00A84A6C">
        <w:rPr>
          <w:sz w:val="32"/>
          <w:szCs w:val="32"/>
          <w:lang w:eastAsia="ko-KR"/>
        </w:rPr>
        <w:t xml:space="preserve">, </w:t>
      </w:r>
      <w:r w:rsidRPr="00A84A6C">
        <w:rPr>
          <w:sz w:val="32"/>
          <w:szCs w:val="32"/>
          <w:lang w:eastAsia="ko-KR"/>
        </w:rPr>
        <w:t>삼성</w:t>
      </w:r>
      <w:r w:rsidRPr="00A84A6C">
        <w:rPr>
          <w:sz w:val="32"/>
          <w:szCs w:val="32"/>
          <w:lang w:eastAsia="ko-KR"/>
        </w:rPr>
        <w:t xml:space="preserve">SDI, </w:t>
      </w:r>
      <w:r w:rsidRPr="00A84A6C">
        <w:rPr>
          <w:sz w:val="32"/>
          <w:szCs w:val="32"/>
          <w:lang w:eastAsia="ko-KR"/>
        </w:rPr>
        <w:t>삼성</w:t>
      </w:r>
      <w:r w:rsidRPr="00A84A6C">
        <w:rPr>
          <w:sz w:val="32"/>
          <w:szCs w:val="32"/>
          <w:lang w:eastAsia="ko-KR"/>
        </w:rPr>
        <w:t xml:space="preserve"> </w:t>
      </w:r>
      <w:r w:rsidRPr="00A84A6C">
        <w:rPr>
          <w:sz w:val="32"/>
          <w:szCs w:val="32"/>
          <w:lang w:eastAsia="ko-KR"/>
        </w:rPr>
        <w:t>무선사업부</w:t>
      </w:r>
    </w:p>
    <w:p w14:paraId="7CFD221F" w14:textId="77777777" w:rsidR="0063099E" w:rsidRDefault="00000000">
      <w:pPr>
        <w:rPr>
          <w:lang w:eastAsia="ko-KR"/>
        </w:rPr>
      </w:pPr>
      <w:r w:rsidRPr="00A84A6C">
        <w:rPr>
          <w:b/>
          <w:bCs/>
          <w:lang w:eastAsia="ko-KR"/>
        </w:rPr>
        <w:t>삼성</w:t>
      </w:r>
      <w:r w:rsidRPr="00A84A6C">
        <w:rPr>
          <w:b/>
          <w:bCs/>
          <w:lang w:eastAsia="ko-KR"/>
        </w:rPr>
        <w:t xml:space="preserve"> </w:t>
      </w:r>
      <w:r w:rsidRPr="00A84A6C">
        <w:rPr>
          <w:b/>
          <w:bCs/>
          <w:lang w:eastAsia="ko-KR"/>
        </w:rPr>
        <w:t>디스플레이</w:t>
      </w:r>
      <w:r w:rsidRPr="00A84A6C">
        <w:rPr>
          <w:b/>
          <w:bCs/>
          <w:lang w:eastAsia="ko-KR"/>
        </w:rPr>
        <w:t>(Samsung Display)</w:t>
      </w:r>
      <w:r>
        <w:rPr>
          <w:lang w:eastAsia="ko-KR"/>
        </w:rPr>
        <w:br/>
        <w:t xml:space="preserve">-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사업</w:t>
      </w:r>
      <w:r>
        <w:rPr>
          <w:lang w:eastAsia="ko-KR"/>
        </w:rPr>
        <w:t xml:space="preserve">: </w:t>
      </w:r>
      <w:r>
        <w:rPr>
          <w:lang w:eastAsia="ko-KR"/>
        </w:rPr>
        <w:t>디스플레이</w:t>
      </w:r>
      <w:r>
        <w:rPr>
          <w:lang w:eastAsia="ko-KR"/>
        </w:rPr>
        <w:t xml:space="preserve"> </w:t>
      </w:r>
      <w:r>
        <w:rPr>
          <w:lang w:eastAsia="ko-KR"/>
        </w:rPr>
        <w:t>패널</w:t>
      </w:r>
      <w:r>
        <w:rPr>
          <w:lang w:eastAsia="ko-KR"/>
        </w:rPr>
        <w:t xml:space="preserve"> </w:t>
      </w:r>
      <w:r>
        <w:rPr>
          <w:lang w:eastAsia="ko-KR"/>
        </w:rPr>
        <w:t>제조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제품군</w:t>
      </w:r>
      <w:r>
        <w:rPr>
          <w:lang w:eastAsia="ko-KR"/>
        </w:rPr>
        <w:t xml:space="preserve">: OLED, QD-OLED, LCD </w:t>
      </w:r>
      <w:r>
        <w:rPr>
          <w:lang w:eastAsia="ko-KR"/>
        </w:rPr>
        <w:t>패널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  - OLED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선도</w:t>
      </w:r>
      <w:r>
        <w:rPr>
          <w:lang w:eastAsia="ko-KR"/>
        </w:rPr>
        <w:t xml:space="preserve">: </w:t>
      </w:r>
      <w:r>
        <w:rPr>
          <w:lang w:eastAsia="ko-KR"/>
        </w:rPr>
        <w:t>삼성</w:t>
      </w:r>
      <w:r>
        <w:rPr>
          <w:lang w:eastAsia="ko-KR"/>
        </w:rPr>
        <w:t xml:space="preserve"> </w:t>
      </w:r>
      <w:r>
        <w:rPr>
          <w:lang w:eastAsia="ko-KR"/>
        </w:rPr>
        <w:t>디스플레이는</w:t>
      </w:r>
      <w:r>
        <w:rPr>
          <w:lang w:eastAsia="ko-KR"/>
        </w:rPr>
        <w:t xml:space="preserve"> OLED(</w:t>
      </w:r>
      <w:proofErr w:type="spellStart"/>
      <w:r>
        <w:rPr>
          <w:lang w:eastAsia="ko-KR"/>
        </w:rPr>
        <w:t>유기발광다이오드</w:t>
      </w:r>
      <w:proofErr w:type="spellEnd"/>
      <w:r>
        <w:rPr>
          <w:lang w:eastAsia="ko-KR"/>
        </w:rPr>
        <w:t xml:space="preserve">) </w:t>
      </w:r>
      <w:r>
        <w:rPr>
          <w:lang w:eastAsia="ko-KR"/>
        </w:rPr>
        <w:t>패널</w:t>
      </w:r>
      <w:r>
        <w:rPr>
          <w:lang w:eastAsia="ko-KR"/>
        </w:rPr>
        <w:t xml:space="preserve"> </w:t>
      </w:r>
      <w:r>
        <w:rPr>
          <w:lang w:eastAsia="ko-KR"/>
        </w:rPr>
        <w:t>시장에서</w:t>
      </w:r>
      <w:r>
        <w:rPr>
          <w:lang w:eastAsia="ko-KR"/>
        </w:rPr>
        <w:t xml:space="preserve"> </w:t>
      </w:r>
      <w:r>
        <w:rPr>
          <w:lang w:eastAsia="ko-KR"/>
        </w:rPr>
        <w:t>선두</w:t>
      </w:r>
      <w:r>
        <w:rPr>
          <w:lang w:eastAsia="ko-KR"/>
        </w:rPr>
        <w:t xml:space="preserve"> </w:t>
      </w:r>
      <w:r>
        <w:rPr>
          <w:lang w:eastAsia="ko-KR"/>
        </w:rPr>
        <w:t>주자로</w:t>
      </w:r>
      <w:r>
        <w:rPr>
          <w:lang w:eastAsia="ko-KR"/>
        </w:rPr>
        <w:t xml:space="preserve">, </w:t>
      </w:r>
      <w:r>
        <w:rPr>
          <w:lang w:eastAsia="ko-KR"/>
        </w:rPr>
        <w:t>스마트폰</w:t>
      </w:r>
      <w:r>
        <w:rPr>
          <w:lang w:eastAsia="ko-KR"/>
        </w:rPr>
        <w:t xml:space="preserve">, </w:t>
      </w:r>
      <w:r>
        <w:rPr>
          <w:lang w:eastAsia="ko-KR"/>
        </w:rPr>
        <w:t>태블릿</w:t>
      </w:r>
      <w:r>
        <w:rPr>
          <w:lang w:eastAsia="ko-KR"/>
        </w:rPr>
        <w:t xml:space="preserve">, TV </w:t>
      </w:r>
      <w:r>
        <w:rPr>
          <w:lang w:eastAsia="ko-KR"/>
        </w:rPr>
        <w:t>등에</w:t>
      </w:r>
      <w:r>
        <w:rPr>
          <w:lang w:eastAsia="ko-KR"/>
        </w:rPr>
        <w:t xml:space="preserve"> OLED </w:t>
      </w:r>
      <w:r>
        <w:rPr>
          <w:lang w:eastAsia="ko-KR"/>
        </w:rPr>
        <w:t>패널을</w:t>
      </w:r>
      <w:r>
        <w:rPr>
          <w:lang w:eastAsia="ko-KR"/>
        </w:rPr>
        <w:t xml:space="preserve"> </w:t>
      </w:r>
      <w:r>
        <w:rPr>
          <w:lang w:eastAsia="ko-KR"/>
        </w:rPr>
        <w:t>공급합니다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고화질</w:t>
      </w:r>
      <w:r>
        <w:rPr>
          <w:lang w:eastAsia="ko-KR"/>
        </w:rPr>
        <w:t xml:space="preserve"> </w:t>
      </w:r>
      <w:r>
        <w:rPr>
          <w:lang w:eastAsia="ko-KR"/>
        </w:rPr>
        <w:t>디스플레이</w:t>
      </w:r>
      <w:r>
        <w:rPr>
          <w:lang w:eastAsia="ko-KR"/>
        </w:rPr>
        <w:t xml:space="preserve">: </w:t>
      </w:r>
      <w:r>
        <w:rPr>
          <w:lang w:eastAsia="ko-KR"/>
        </w:rPr>
        <w:t>최신</w:t>
      </w:r>
      <w:r>
        <w:rPr>
          <w:lang w:eastAsia="ko-KR"/>
        </w:rPr>
        <w:t xml:space="preserve"> QD-OLED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뛰어난</w:t>
      </w:r>
      <w:r>
        <w:rPr>
          <w:lang w:eastAsia="ko-KR"/>
        </w:rPr>
        <w:t xml:space="preserve"> </w:t>
      </w:r>
      <w:r>
        <w:rPr>
          <w:lang w:eastAsia="ko-KR"/>
        </w:rPr>
        <w:t>색</w:t>
      </w:r>
      <w:r>
        <w:rPr>
          <w:lang w:eastAsia="ko-KR"/>
        </w:rPr>
        <w:t xml:space="preserve"> </w:t>
      </w:r>
      <w:r>
        <w:rPr>
          <w:lang w:eastAsia="ko-KR"/>
        </w:rPr>
        <w:t>재현성과</w:t>
      </w:r>
      <w:r>
        <w:rPr>
          <w:lang w:eastAsia="ko-KR"/>
        </w:rPr>
        <w:t xml:space="preserve"> </w:t>
      </w:r>
      <w:r>
        <w:rPr>
          <w:lang w:eastAsia="ko-KR"/>
        </w:rPr>
        <w:t>화질을</w:t>
      </w:r>
      <w:r>
        <w:rPr>
          <w:lang w:eastAsia="ko-KR"/>
        </w:rPr>
        <w:t xml:space="preserve"> </w:t>
      </w:r>
      <w:r>
        <w:rPr>
          <w:lang w:eastAsia="ko-KR"/>
        </w:rPr>
        <w:t>제공하며</w:t>
      </w:r>
      <w:r>
        <w:rPr>
          <w:lang w:eastAsia="ko-KR"/>
        </w:rPr>
        <w:t xml:space="preserve">, </w:t>
      </w:r>
      <w:r>
        <w:rPr>
          <w:lang w:eastAsia="ko-KR"/>
        </w:rPr>
        <w:t>프리미엄</w:t>
      </w:r>
      <w:r>
        <w:rPr>
          <w:lang w:eastAsia="ko-KR"/>
        </w:rPr>
        <w:t xml:space="preserve"> TV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모니터에</w:t>
      </w:r>
      <w:r>
        <w:rPr>
          <w:lang w:eastAsia="ko-KR"/>
        </w:rPr>
        <w:t xml:space="preserve"> </w:t>
      </w:r>
      <w:r>
        <w:rPr>
          <w:lang w:eastAsia="ko-KR"/>
        </w:rPr>
        <w:t>사용됨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: </w:t>
      </w:r>
      <w:r>
        <w:rPr>
          <w:lang w:eastAsia="ko-KR"/>
        </w:rPr>
        <w:t>삼성전자</w:t>
      </w:r>
      <w:r>
        <w:rPr>
          <w:lang w:eastAsia="ko-KR"/>
        </w:rPr>
        <w:t xml:space="preserve">, </w:t>
      </w:r>
      <w:r>
        <w:rPr>
          <w:lang w:eastAsia="ko-KR"/>
        </w:rPr>
        <w:t>애플</w:t>
      </w:r>
      <w:r>
        <w:rPr>
          <w:lang w:eastAsia="ko-KR"/>
        </w:rPr>
        <w:t xml:space="preserve">, </w:t>
      </w:r>
      <w:r>
        <w:rPr>
          <w:lang w:eastAsia="ko-KR"/>
        </w:rPr>
        <w:t>소니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삼성</w:t>
      </w:r>
      <w:r>
        <w:rPr>
          <w:lang w:eastAsia="ko-KR"/>
        </w:rPr>
        <w:t xml:space="preserve"> </w:t>
      </w:r>
      <w:r>
        <w:rPr>
          <w:lang w:eastAsia="ko-KR"/>
        </w:rPr>
        <w:t>디스플레이의</w:t>
      </w:r>
      <w:r>
        <w:rPr>
          <w:lang w:eastAsia="ko-KR"/>
        </w:rPr>
        <w:t xml:space="preserve"> OLED </w:t>
      </w:r>
      <w:r>
        <w:rPr>
          <w:lang w:eastAsia="ko-KR"/>
        </w:rPr>
        <w:t>패널은</w:t>
      </w:r>
      <w:r>
        <w:rPr>
          <w:lang w:eastAsia="ko-KR"/>
        </w:rPr>
        <w:t xml:space="preserve"> </w:t>
      </w:r>
      <w:r>
        <w:rPr>
          <w:lang w:eastAsia="ko-KR"/>
        </w:rPr>
        <w:t>애플의</w:t>
      </w:r>
      <w:r>
        <w:rPr>
          <w:lang w:eastAsia="ko-KR"/>
        </w:rPr>
        <w:t xml:space="preserve"> </w:t>
      </w:r>
      <w:r>
        <w:rPr>
          <w:lang w:eastAsia="ko-KR"/>
        </w:rPr>
        <w:t>아이폰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삼성전자의</w:t>
      </w:r>
      <w:r>
        <w:rPr>
          <w:lang w:eastAsia="ko-KR"/>
        </w:rPr>
        <w:t xml:space="preserve"> </w:t>
      </w:r>
      <w:r>
        <w:rPr>
          <w:lang w:eastAsia="ko-KR"/>
        </w:rPr>
        <w:t>갤럭시</w:t>
      </w:r>
      <w:r>
        <w:rPr>
          <w:lang w:eastAsia="ko-KR"/>
        </w:rPr>
        <w:t xml:space="preserve"> </w:t>
      </w:r>
      <w:r>
        <w:rPr>
          <w:lang w:eastAsia="ko-KR"/>
        </w:rPr>
        <w:t>시리즈에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세계</w:t>
      </w:r>
      <w:r>
        <w:rPr>
          <w:lang w:eastAsia="ko-KR"/>
        </w:rPr>
        <w:t xml:space="preserve"> </w:t>
      </w:r>
      <w:r>
        <w:rPr>
          <w:lang w:eastAsia="ko-KR"/>
        </w:rPr>
        <w:t>스마트폰</w:t>
      </w:r>
      <w:r>
        <w:rPr>
          <w:lang w:eastAsia="ko-KR"/>
        </w:rPr>
        <w:t xml:space="preserve"> </w:t>
      </w:r>
      <w:r>
        <w:rPr>
          <w:lang w:eastAsia="ko-KR"/>
        </w:rPr>
        <w:t>디스플레이</w:t>
      </w:r>
      <w:r>
        <w:rPr>
          <w:lang w:eastAsia="ko-KR"/>
        </w:rPr>
        <w:t xml:space="preserve"> </w:t>
      </w:r>
      <w:r>
        <w:rPr>
          <w:lang w:eastAsia="ko-KR"/>
        </w:rPr>
        <w:t>시장에서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점유율을</w:t>
      </w:r>
      <w:r>
        <w:rPr>
          <w:lang w:eastAsia="ko-KR"/>
        </w:rPr>
        <w:t xml:space="preserve"> </w:t>
      </w:r>
      <w:r>
        <w:rPr>
          <w:lang w:eastAsia="ko-KR"/>
        </w:rPr>
        <w:t>차지하고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A84A6C">
        <w:rPr>
          <w:b/>
          <w:bCs/>
          <w:lang w:eastAsia="ko-KR"/>
        </w:rPr>
        <w:t>삼성전기</w:t>
      </w:r>
      <w:r w:rsidRPr="00A84A6C">
        <w:rPr>
          <w:b/>
          <w:bCs/>
          <w:lang w:eastAsia="ko-KR"/>
        </w:rPr>
        <w:t>(Samsung Electro-Mechanics)</w:t>
      </w:r>
      <w:r>
        <w:rPr>
          <w:lang w:eastAsia="ko-KR"/>
        </w:rPr>
        <w:br/>
        <w:t xml:space="preserve">-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사업</w:t>
      </w:r>
      <w:r>
        <w:rPr>
          <w:lang w:eastAsia="ko-KR"/>
        </w:rPr>
        <w:t xml:space="preserve">: </w:t>
      </w:r>
      <w:r>
        <w:rPr>
          <w:lang w:eastAsia="ko-KR"/>
        </w:rPr>
        <w:t>전자</w:t>
      </w:r>
      <w:r>
        <w:rPr>
          <w:lang w:eastAsia="ko-KR"/>
        </w:rPr>
        <w:t xml:space="preserve"> </w:t>
      </w:r>
      <w:r>
        <w:rPr>
          <w:lang w:eastAsia="ko-KR"/>
        </w:rPr>
        <w:t>부품</w:t>
      </w:r>
      <w:r>
        <w:rPr>
          <w:lang w:eastAsia="ko-KR"/>
        </w:rPr>
        <w:t xml:space="preserve"> </w:t>
      </w:r>
      <w:r>
        <w:rPr>
          <w:lang w:eastAsia="ko-KR"/>
        </w:rPr>
        <w:t>제조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제품군</w:t>
      </w:r>
      <w:r>
        <w:rPr>
          <w:lang w:eastAsia="ko-KR"/>
        </w:rPr>
        <w:t>: MLCC(</w:t>
      </w:r>
      <w:r>
        <w:rPr>
          <w:lang w:eastAsia="ko-KR"/>
        </w:rPr>
        <w:t>다층</w:t>
      </w:r>
      <w:r>
        <w:rPr>
          <w:lang w:eastAsia="ko-KR"/>
        </w:rPr>
        <w:t xml:space="preserve"> </w:t>
      </w:r>
      <w:r>
        <w:rPr>
          <w:lang w:eastAsia="ko-KR"/>
        </w:rPr>
        <w:t>세라믹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커패시터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카메라</w:t>
      </w:r>
      <w:r>
        <w:rPr>
          <w:lang w:eastAsia="ko-KR"/>
        </w:rPr>
        <w:t xml:space="preserve"> </w:t>
      </w:r>
      <w:r>
        <w:rPr>
          <w:lang w:eastAsia="ko-KR"/>
        </w:rPr>
        <w:t>모듈</w:t>
      </w:r>
      <w:r>
        <w:rPr>
          <w:lang w:eastAsia="ko-KR"/>
        </w:rPr>
        <w:t xml:space="preserve">,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모듈</w:t>
      </w:r>
      <w:r>
        <w:rPr>
          <w:lang w:eastAsia="ko-KR"/>
        </w:rPr>
        <w:t xml:space="preserve">, </w:t>
      </w:r>
      <w:r>
        <w:rPr>
          <w:lang w:eastAsia="ko-KR"/>
        </w:rPr>
        <w:t>기판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  - MLCC </w:t>
      </w:r>
      <w:r>
        <w:rPr>
          <w:lang w:eastAsia="ko-KR"/>
        </w:rPr>
        <w:t>강자</w:t>
      </w:r>
      <w:r>
        <w:rPr>
          <w:lang w:eastAsia="ko-KR"/>
        </w:rPr>
        <w:t>: MLCC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전자</w:t>
      </w:r>
      <w:r>
        <w:rPr>
          <w:lang w:eastAsia="ko-KR"/>
        </w:rPr>
        <w:t xml:space="preserve"> </w:t>
      </w:r>
      <w:r>
        <w:rPr>
          <w:lang w:eastAsia="ko-KR"/>
        </w:rPr>
        <w:t>기기에</w:t>
      </w:r>
      <w:r>
        <w:rPr>
          <w:lang w:eastAsia="ko-KR"/>
        </w:rPr>
        <w:t xml:space="preserve"> </w:t>
      </w:r>
      <w:r>
        <w:rPr>
          <w:lang w:eastAsia="ko-KR"/>
        </w:rPr>
        <w:t>필수적인</w:t>
      </w:r>
      <w:r>
        <w:rPr>
          <w:lang w:eastAsia="ko-KR"/>
        </w:rPr>
        <w:t xml:space="preserve"> </w:t>
      </w:r>
      <w:r>
        <w:rPr>
          <w:lang w:eastAsia="ko-KR"/>
        </w:rPr>
        <w:t>부품으로</w:t>
      </w:r>
      <w:r>
        <w:rPr>
          <w:lang w:eastAsia="ko-KR"/>
        </w:rPr>
        <w:t xml:space="preserve">, </w:t>
      </w:r>
      <w:r>
        <w:rPr>
          <w:lang w:eastAsia="ko-KR"/>
        </w:rPr>
        <w:t>삼성전기는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세계적인</w:t>
      </w:r>
      <w:r>
        <w:rPr>
          <w:lang w:eastAsia="ko-KR"/>
        </w:rPr>
        <w:t xml:space="preserve"> </w:t>
      </w:r>
      <w:r>
        <w:rPr>
          <w:lang w:eastAsia="ko-KR"/>
        </w:rPr>
        <w:t>경쟁력을</w:t>
      </w:r>
      <w:r>
        <w:rPr>
          <w:lang w:eastAsia="ko-KR"/>
        </w:rPr>
        <w:t xml:space="preserve"> </w:t>
      </w:r>
      <w:r>
        <w:rPr>
          <w:lang w:eastAsia="ko-KR"/>
        </w:rPr>
        <w:t>보유하고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부품</w:t>
      </w:r>
      <w:r>
        <w:rPr>
          <w:lang w:eastAsia="ko-KR"/>
        </w:rPr>
        <w:t xml:space="preserve"> </w:t>
      </w:r>
      <w:r>
        <w:rPr>
          <w:lang w:eastAsia="ko-KR"/>
        </w:rPr>
        <w:t>공급</w:t>
      </w:r>
      <w:r>
        <w:rPr>
          <w:lang w:eastAsia="ko-KR"/>
        </w:rPr>
        <w:t xml:space="preserve">: </w:t>
      </w:r>
      <w:r>
        <w:rPr>
          <w:lang w:eastAsia="ko-KR"/>
        </w:rPr>
        <w:t>스마트폰</w:t>
      </w:r>
      <w:r>
        <w:rPr>
          <w:lang w:eastAsia="ko-KR"/>
        </w:rPr>
        <w:t xml:space="preserve">, </w:t>
      </w:r>
      <w:r>
        <w:rPr>
          <w:lang w:eastAsia="ko-KR"/>
        </w:rPr>
        <w:t>자동차</w:t>
      </w:r>
      <w:r>
        <w:rPr>
          <w:lang w:eastAsia="ko-KR"/>
        </w:rPr>
        <w:t xml:space="preserve">, IoT </w:t>
      </w:r>
      <w:r>
        <w:rPr>
          <w:lang w:eastAsia="ko-KR"/>
        </w:rPr>
        <w:t>기기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산업에</w:t>
      </w:r>
      <w:r>
        <w:rPr>
          <w:lang w:eastAsia="ko-KR"/>
        </w:rPr>
        <w:t xml:space="preserve"> </w:t>
      </w:r>
      <w:r>
        <w:rPr>
          <w:lang w:eastAsia="ko-KR"/>
        </w:rPr>
        <w:t>필수적인</w:t>
      </w:r>
      <w:r>
        <w:rPr>
          <w:lang w:eastAsia="ko-KR"/>
        </w:rPr>
        <w:t xml:space="preserve"> </w:t>
      </w:r>
      <w:r>
        <w:rPr>
          <w:lang w:eastAsia="ko-KR"/>
        </w:rPr>
        <w:t>전자</w:t>
      </w:r>
      <w:r>
        <w:rPr>
          <w:lang w:eastAsia="ko-KR"/>
        </w:rPr>
        <w:t xml:space="preserve"> </w:t>
      </w:r>
      <w:r>
        <w:rPr>
          <w:lang w:eastAsia="ko-KR"/>
        </w:rPr>
        <w:t>부품을</w:t>
      </w:r>
      <w:r>
        <w:rPr>
          <w:lang w:eastAsia="ko-KR"/>
        </w:rPr>
        <w:t xml:space="preserve"> </w:t>
      </w:r>
      <w:r>
        <w:rPr>
          <w:lang w:eastAsia="ko-KR"/>
        </w:rPr>
        <w:t>공급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: </w:t>
      </w:r>
      <w:r>
        <w:rPr>
          <w:lang w:eastAsia="ko-KR"/>
        </w:rPr>
        <w:t>삼성전자</w:t>
      </w:r>
      <w:r>
        <w:rPr>
          <w:lang w:eastAsia="ko-KR"/>
        </w:rPr>
        <w:t xml:space="preserve">, </w:t>
      </w:r>
      <w:r>
        <w:rPr>
          <w:lang w:eastAsia="ko-KR"/>
        </w:rPr>
        <w:t>애플</w:t>
      </w:r>
      <w:r>
        <w:rPr>
          <w:lang w:eastAsia="ko-KR"/>
        </w:rPr>
        <w:t xml:space="preserve">,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세계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전자</w:t>
      </w:r>
      <w:r>
        <w:rPr>
          <w:lang w:eastAsia="ko-KR"/>
        </w:rPr>
        <w:t xml:space="preserve"> </w:t>
      </w:r>
      <w:r>
        <w:rPr>
          <w:lang w:eastAsia="ko-KR"/>
        </w:rPr>
        <w:t>기기</w:t>
      </w:r>
      <w:r>
        <w:rPr>
          <w:lang w:eastAsia="ko-KR"/>
        </w:rPr>
        <w:t xml:space="preserve"> </w:t>
      </w:r>
      <w:r>
        <w:rPr>
          <w:lang w:eastAsia="ko-KR"/>
        </w:rPr>
        <w:t>제조사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삼성전기의</w:t>
      </w:r>
      <w:r>
        <w:rPr>
          <w:lang w:eastAsia="ko-KR"/>
        </w:rPr>
        <w:t xml:space="preserve"> </w:t>
      </w:r>
      <w:r>
        <w:rPr>
          <w:lang w:eastAsia="ko-KR"/>
        </w:rPr>
        <w:t>카메라</w:t>
      </w:r>
      <w:r>
        <w:rPr>
          <w:lang w:eastAsia="ko-KR"/>
        </w:rPr>
        <w:t xml:space="preserve"> </w:t>
      </w:r>
      <w:r>
        <w:rPr>
          <w:lang w:eastAsia="ko-KR"/>
        </w:rPr>
        <w:t>모듈은</w:t>
      </w:r>
      <w:r>
        <w:rPr>
          <w:lang w:eastAsia="ko-KR"/>
        </w:rPr>
        <w:t xml:space="preserve"> </w:t>
      </w:r>
      <w:r>
        <w:rPr>
          <w:lang w:eastAsia="ko-KR"/>
        </w:rPr>
        <w:t>삼성전자와</w:t>
      </w:r>
      <w:r>
        <w:rPr>
          <w:lang w:eastAsia="ko-KR"/>
        </w:rPr>
        <w:t xml:space="preserve"> </w:t>
      </w:r>
      <w:r>
        <w:rPr>
          <w:lang w:eastAsia="ko-KR"/>
        </w:rPr>
        <w:t>애플의</w:t>
      </w:r>
      <w:r>
        <w:rPr>
          <w:lang w:eastAsia="ko-KR"/>
        </w:rPr>
        <w:t xml:space="preserve"> </w:t>
      </w:r>
      <w:r>
        <w:rPr>
          <w:lang w:eastAsia="ko-KR"/>
        </w:rPr>
        <w:t>스마트폰에</w:t>
      </w:r>
      <w:r>
        <w:rPr>
          <w:lang w:eastAsia="ko-KR"/>
        </w:rPr>
        <w:t xml:space="preserve"> </w:t>
      </w:r>
      <w:r>
        <w:rPr>
          <w:lang w:eastAsia="ko-KR"/>
        </w:rPr>
        <w:t>탑재되어</w:t>
      </w:r>
      <w:r>
        <w:rPr>
          <w:lang w:eastAsia="ko-KR"/>
        </w:rPr>
        <w:t xml:space="preserve"> </w:t>
      </w:r>
      <w:r>
        <w:rPr>
          <w:lang w:eastAsia="ko-KR"/>
        </w:rPr>
        <w:t>고성능</w:t>
      </w:r>
      <w:r>
        <w:rPr>
          <w:lang w:eastAsia="ko-KR"/>
        </w:rPr>
        <w:t xml:space="preserve"> </w:t>
      </w:r>
      <w:r>
        <w:rPr>
          <w:lang w:eastAsia="ko-KR"/>
        </w:rPr>
        <w:t>카메라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구현하고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A84A6C">
        <w:rPr>
          <w:b/>
          <w:bCs/>
          <w:lang w:eastAsia="ko-KR"/>
        </w:rPr>
        <w:t>삼성</w:t>
      </w:r>
      <w:r w:rsidRPr="00A84A6C">
        <w:rPr>
          <w:b/>
          <w:bCs/>
          <w:lang w:eastAsia="ko-KR"/>
        </w:rPr>
        <w:t>SDI(Samsung SDI)</w:t>
      </w:r>
      <w:r>
        <w:rPr>
          <w:lang w:eastAsia="ko-KR"/>
        </w:rPr>
        <w:br/>
        <w:t xml:space="preserve">-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사업</w:t>
      </w:r>
      <w:r>
        <w:rPr>
          <w:lang w:eastAsia="ko-KR"/>
        </w:rPr>
        <w:t xml:space="preserve">: </w:t>
      </w:r>
      <w:r>
        <w:rPr>
          <w:lang w:eastAsia="ko-KR"/>
        </w:rPr>
        <w:t>배터리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솔루션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제품군</w:t>
      </w:r>
      <w:r>
        <w:rPr>
          <w:lang w:eastAsia="ko-KR"/>
        </w:rPr>
        <w:t xml:space="preserve">: </w:t>
      </w:r>
      <w:r>
        <w:rPr>
          <w:lang w:eastAsia="ko-KR"/>
        </w:rPr>
        <w:t>전기차</w:t>
      </w:r>
      <w:r>
        <w:rPr>
          <w:lang w:eastAsia="ko-KR"/>
        </w:rPr>
        <w:t xml:space="preserve"> </w:t>
      </w:r>
      <w:r>
        <w:rPr>
          <w:lang w:eastAsia="ko-KR"/>
        </w:rPr>
        <w:t>배터리</w:t>
      </w:r>
      <w:r>
        <w:rPr>
          <w:lang w:eastAsia="ko-KR"/>
        </w:rPr>
        <w:t>, ESS(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장치</w:t>
      </w:r>
      <w:r>
        <w:rPr>
          <w:lang w:eastAsia="ko-KR"/>
        </w:rPr>
        <w:t xml:space="preserve">), </w:t>
      </w:r>
      <w:r>
        <w:rPr>
          <w:lang w:eastAsia="ko-KR"/>
        </w:rPr>
        <w:t>소형</w:t>
      </w:r>
      <w:r>
        <w:rPr>
          <w:lang w:eastAsia="ko-KR"/>
        </w:rPr>
        <w:t xml:space="preserve"> </w:t>
      </w:r>
      <w:r>
        <w:rPr>
          <w:lang w:eastAsia="ko-KR"/>
        </w:rPr>
        <w:t>배터리</w:t>
      </w:r>
      <w:r>
        <w:rPr>
          <w:lang w:eastAsia="ko-KR"/>
        </w:rPr>
        <w:t xml:space="preserve">, </w:t>
      </w:r>
      <w:r>
        <w:rPr>
          <w:lang w:eastAsia="ko-KR"/>
        </w:rPr>
        <w:t>전자재료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rPr>
          <w:lang w:eastAsia="ko-KR"/>
        </w:rPr>
        <w:t>전기차</w:t>
      </w:r>
      <w:r>
        <w:rPr>
          <w:lang w:eastAsia="ko-KR"/>
        </w:rPr>
        <w:t xml:space="preserve"> </w:t>
      </w:r>
      <w:r>
        <w:rPr>
          <w:lang w:eastAsia="ko-KR"/>
        </w:rPr>
        <w:t>배터리</w:t>
      </w:r>
      <w:r>
        <w:rPr>
          <w:lang w:eastAsia="ko-KR"/>
        </w:rPr>
        <w:t xml:space="preserve"> </w:t>
      </w:r>
      <w:r>
        <w:rPr>
          <w:lang w:eastAsia="ko-KR"/>
        </w:rPr>
        <w:t>선도</w:t>
      </w:r>
      <w:r>
        <w:rPr>
          <w:lang w:eastAsia="ko-KR"/>
        </w:rPr>
        <w:t xml:space="preserve">: </w:t>
      </w:r>
      <w:r>
        <w:rPr>
          <w:lang w:eastAsia="ko-KR"/>
        </w:rPr>
        <w:t>전기차</w:t>
      </w:r>
      <w:r>
        <w:rPr>
          <w:lang w:eastAsia="ko-KR"/>
        </w:rPr>
        <w:t xml:space="preserve"> </w:t>
      </w:r>
      <w:r>
        <w:rPr>
          <w:lang w:eastAsia="ko-KR"/>
        </w:rPr>
        <w:t>배터리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세계적으로</w:t>
      </w:r>
      <w:r>
        <w:rPr>
          <w:lang w:eastAsia="ko-KR"/>
        </w:rPr>
        <w:t xml:space="preserve"> </w:t>
      </w:r>
      <w:r>
        <w:rPr>
          <w:lang w:eastAsia="ko-KR"/>
        </w:rPr>
        <w:t>경쟁력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기술과</w:t>
      </w:r>
      <w:r>
        <w:rPr>
          <w:lang w:eastAsia="ko-KR"/>
        </w:rPr>
        <w:t xml:space="preserve"> </w:t>
      </w:r>
      <w:r>
        <w:rPr>
          <w:lang w:eastAsia="ko-KR"/>
        </w:rPr>
        <w:t>생산</w:t>
      </w:r>
      <w:r>
        <w:rPr>
          <w:lang w:eastAsia="ko-KR"/>
        </w:rPr>
        <w:t xml:space="preserve"> </w:t>
      </w:r>
      <w:r>
        <w:rPr>
          <w:lang w:eastAsia="ko-KR"/>
        </w:rPr>
        <w:t>능력을</w:t>
      </w:r>
      <w:r>
        <w:rPr>
          <w:lang w:eastAsia="ko-KR"/>
        </w:rPr>
        <w:t xml:space="preserve"> </w:t>
      </w:r>
      <w:r>
        <w:rPr>
          <w:lang w:eastAsia="ko-KR"/>
        </w:rPr>
        <w:t>보유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솔루션</w:t>
      </w:r>
      <w:r>
        <w:rPr>
          <w:lang w:eastAsia="ko-KR"/>
        </w:rPr>
        <w:t xml:space="preserve">: </w:t>
      </w:r>
      <w:r>
        <w:rPr>
          <w:lang w:eastAsia="ko-KR"/>
        </w:rPr>
        <w:t>가정용</w:t>
      </w:r>
      <w:r>
        <w:rPr>
          <w:lang w:eastAsia="ko-KR"/>
        </w:rPr>
        <w:t xml:space="preserve">, </w:t>
      </w:r>
      <w:r>
        <w:rPr>
          <w:lang w:eastAsia="ko-KR"/>
        </w:rPr>
        <w:t>상업용</w:t>
      </w:r>
      <w:r>
        <w:rPr>
          <w:lang w:eastAsia="ko-KR"/>
        </w:rPr>
        <w:t xml:space="preserve"> ESS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재생에너지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솔루션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: BMW, </w:t>
      </w:r>
      <w:r>
        <w:rPr>
          <w:lang w:eastAsia="ko-KR"/>
        </w:rPr>
        <w:t>폭스바겐</w:t>
      </w:r>
      <w:r>
        <w:rPr>
          <w:lang w:eastAsia="ko-KR"/>
        </w:rPr>
        <w:t xml:space="preserve">, </w:t>
      </w:r>
      <w:r>
        <w:rPr>
          <w:lang w:eastAsia="ko-KR"/>
        </w:rPr>
        <w:t>현대자동차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제조사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삼성</w:t>
      </w:r>
      <w:r>
        <w:rPr>
          <w:lang w:eastAsia="ko-KR"/>
        </w:rPr>
        <w:t>SDI</w:t>
      </w:r>
      <w:r>
        <w:rPr>
          <w:lang w:eastAsia="ko-KR"/>
        </w:rPr>
        <w:t>는</w:t>
      </w:r>
      <w:r>
        <w:rPr>
          <w:lang w:eastAsia="ko-KR"/>
        </w:rPr>
        <w:t xml:space="preserve"> BMW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폭스바겐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제조사에</w:t>
      </w:r>
      <w:r>
        <w:rPr>
          <w:lang w:eastAsia="ko-KR"/>
        </w:rPr>
        <w:t xml:space="preserve"> </w:t>
      </w:r>
      <w:r>
        <w:rPr>
          <w:lang w:eastAsia="ko-KR"/>
        </w:rPr>
        <w:t>전기차</w:t>
      </w:r>
      <w:r>
        <w:rPr>
          <w:lang w:eastAsia="ko-KR"/>
        </w:rPr>
        <w:t xml:space="preserve"> </w:t>
      </w:r>
      <w:r>
        <w:rPr>
          <w:lang w:eastAsia="ko-KR"/>
        </w:rPr>
        <w:t>배터리를</w:t>
      </w:r>
      <w:r>
        <w:rPr>
          <w:lang w:eastAsia="ko-KR"/>
        </w:rPr>
        <w:t xml:space="preserve"> </w:t>
      </w:r>
      <w:r>
        <w:rPr>
          <w:lang w:eastAsia="ko-KR"/>
        </w:rPr>
        <w:t>공급하며</w:t>
      </w:r>
      <w:r>
        <w:rPr>
          <w:lang w:eastAsia="ko-KR"/>
        </w:rPr>
        <w:t xml:space="preserve">, </w:t>
      </w:r>
      <w:r>
        <w:rPr>
          <w:lang w:eastAsia="ko-KR"/>
        </w:rPr>
        <w:t>전기차</w:t>
      </w:r>
      <w:r>
        <w:rPr>
          <w:lang w:eastAsia="ko-KR"/>
        </w:rPr>
        <w:t xml:space="preserve"> </w:t>
      </w:r>
      <w:r>
        <w:rPr>
          <w:lang w:eastAsia="ko-KR"/>
        </w:rPr>
        <w:t>시장의</w:t>
      </w:r>
      <w:r>
        <w:rPr>
          <w:lang w:eastAsia="ko-KR"/>
        </w:rPr>
        <w:t xml:space="preserve"> </w:t>
      </w:r>
      <w:r>
        <w:rPr>
          <w:lang w:eastAsia="ko-KR"/>
        </w:rPr>
        <w:t>성장에</w:t>
      </w:r>
      <w:r>
        <w:rPr>
          <w:lang w:eastAsia="ko-KR"/>
        </w:rPr>
        <w:t xml:space="preserve"> </w:t>
      </w:r>
      <w:r>
        <w:rPr>
          <w:lang w:eastAsia="ko-KR"/>
        </w:rPr>
        <w:t>기여하고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A84A6C">
        <w:rPr>
          <w:b/>
          <w:bCs/>
          <w:lang w:eastAsia="ko-KR"/>
        </w:rPr>
        <w:t>삼성전자</w:t>
      </w:r>
      <w:r w:rsidRPr="00A84A6C">
        <w:rPr>
          <w:b/>
          <w:bCs/>
          <w:lang w:eastAsia="ko-KR"/>
        </w:rPr>
        <w:t xml:space="preserve"> </w:t>
      </w:r>
      <w:r w:rsidRPr="00A84A6C">
        <w:rPr>
          <w:b/>
          <w:bCs/>
          <w:lang w:eastAsia="ko-KR"/>
        </w:rPr>
        <w:t>무선사업부</w:t>
      </w:r>
      <w:r w:rsidRPr="00A84A6C">
        <w:rPr>
          <w:b/>
          <w:bCs/>
          <w:lang w:eastAsia="ko-KR"/>
        </w:rPr>
        <w:t>(Samsung Electronics Mobile Communications Division)</w:t>
      </w:r>
      <w:r>
        <w:rPr>
          <w:lang w:eastAsia="ko-KR"/>
        </w:rPr>
        <w:br/>
        <w:t xml:space="preserve">-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사업</w:t>
      </w:r>
      <w:r>
        <w:rPr>
          <w:lang w:eastAsia="ko-KR"/>
        </w:rPr>
        <w:t xml:space="preserve">: </w:t>
      </w:r>
      <w:r>
        <w:rPr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lang w:eastAsia="ko-KR"/>
        </w:rPr>
        <w:t>기기</w:t>
      </w:r>
      <w:r>
        <w:rPr>
          <w:lang w:eastAsia="ko-KR"/>
        </w:rPr>
        <w:t xml:space="preserve"> </w:t>
      </w:r>
      <w:r>
        <w:rPr>
          <w:lang w:eastAsia="ko-KR"/>
        </w:rPr>
        <w:t>제조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제품군</w:t>
      </w:r>
      <w:r>
        <w:rPr>
          <w:lang w:eastAsia="ko-KR"/>
        </w:rPr>
        <w:t xml:space="preserve">: </w:t>
      </w:r>
      <w:r>
        <w:rPr>
          <w:lang w:eastAsia="ko-KR"/>
        </w:rPr>
        <w:t>스마트폰</w:t>
      </w:r>
      <w:r>
        <w:rPr>
          <w:lang w:eastAsia="ko-KR"/>
        </w:rPr>
        <w:t xml:space="preserve">, </w:t>
      </w:r>
      <w:r>
        <w:rPr>
          <w:lang w:eastAsia="ko-KR"/>
        </w:rPr>
        <w:t>태블릿</w:t>
      </w:r>
      <w:r>
        <w:rPr>
          <w:lang w:eastAsia="ko-KR"/>
        </w:rPr>
        <w:t xml:space="preserve">, </w:t>
      </w:r>
      <w:r>
        <w:rPr>
          <w:lang w:eastAsia="ko-KR"/>
        </w:rPr>
        <w:t>웨어러블</w:t>
      </w:r>
      <w:r>
        <w:rPr>
          <w:lang w:eastAsia="ko-KR"/>
        </w:rPr>
        <w:t xml:space="preserve"> </w:t>
      </w:r>
      <w:r>
        <w:rPr>
          <w:lang w:eastAsia="ko-KR"/>
        </w:rPr>
        <w:t>기기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rPr>
          <w:lang w:eastAsia="ko-KR"/>
        </w:rPr>
        <w:t>갤럭시</w:t>
      </w:r>
      <w:r>
        <w:rPr>
          <w:lang w:eastAsia="ko-KR"/>
        </w:rPr>
        <w:t xml:space="preserve"> </w:t>
      </w:r>
      <w:r>
        <w:rPr>
          <w:lang w:eastAsia="ko-KR"/>
        </w:rPr>
        <w:t>시리즈</w:t>
      </w:r>
      <w:r>
        <w:rPr>
          <w:lang w:eastAsia="ko-KR"/>
        </w:rPr>
        <w:t xml:space="preserve">: </w:t>
      </w:r>
      <w:r>
        <w:rPr>
          <w:lang w:eastAsia="ko-KR"/>
        </w:rPr>
        <w:t>삼성전자의</w:t>
      </w:r>
      <w:r>
        <w:rPr>
          <w:lang w:eastAsia="ko-KR"/>
        </w:rPr>
        <w:t xml:space="preserve"> </w:t>
      </w:r>
      <w:r>
        <w:rPr>
          <w:lang w:eastAsia="ko-KR"/>
        </w:rPr>
        <w:t>플래그십</w:t>
      </w:r>
      <w:r>
        <w:rPr>
          <w:lang w:eastAsia="ko-KR"/>
        </w:rPr>
        <w:t xml:space="preserve"> </w:t>
      </w:r>
      <w:r>
        <w:rPr>
          <w:lang w:eastAsia="ko-KR"/>
        </w:rPr>
        <w:t>스마트폰</w:t>
      </w:r>
      <w:r>
        <w:rPr>
          <w:lang w:eastAsia="ko-KR"/>
        </w:rPr>
        <w:t xml:space="preserve"> </w:t>
      </w:r>
      <w:r>
        <w:rPr>
          <w:lang w:eastAsia="ko-KR"/>
        </w:rPr>
        <w:t>브랜드로</w:t>
      </w:r>
      <w:r>
        <w:rPr>
          <w:lang w:eastAsia="ko-KR"/>
        </w:rPr>
        <w:t xml:space="preserve">,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세계적으로</w:t>
      </w:r>
      <w:r>
        <w:rPr>
          <w:lang w:eastAsia="ko-KR"/>
        </w:rPr>
        <w:t xml:space="preserve"> </w:t>
      </w:r>
      <w:r>
        <w:rPr>
          <w:lang w:eastAsia="ko-KR"/>
        </w:rPr>
        <w:t>인기를</w:t>
      </w:r>
      <w:r>
        <w:rPr>
          <w:lang w:eastAsia="ko-KR"/>
        </w:rPr>
        <w:t xml:space="preserve"> </w:t>
      </w:r>
      <w:r>
        <w:rPr>
          <w:lang w:eastAsia="ko-KR"/>
        </w:rPr>
        <w:t>끌고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갤럭시</w:t>
      </w:r>
      <w:r>
        <w:rPr>
          <w:lang w:eastAsia="ko-KR"/>
        </w:rPr>
        <w:t xml:space="preserve"> </w:t>
      </w:r>
      <w:r>
        <w:rPr>
          <w:lang w:eastAsia="ko-KR"/>
        </w:rPr>
        <w:t>시리즈를</w:t>
      </w:r>
      <w:r>
        <w:rPr>
          <w:lang w:eastAsia="ko-KR"/>
        </w:rPr>
        <w:t xml:space="preserve"> </w:t>
      </w:r>
      <w:r>
        <w:rPr>
          <w:lang w:eastAsia="ko-KR"/>
        </w:rPr>
        <w:t>생산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혁신적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: 5G, </w:t>
      </w:r>
      <w:proofErr w:type="spellStart"/>
      <w:r>
        <w:rPr>
          <w:lang w:eastAsia="ko-KR"/>
        </w:rPr>
        <w:t>폴더블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디스플레이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적용하여</w:t>
      </w:r>
      <w:r>
        <w:rPr>
          <w:lang w:eastAsia="ko-KR"/>
        </w:rPr>
        <w:t xml:space="preserve"> </w:t>
      </w:r>
      <w:r>
        <w:rPr>
          <w:lang w:eastAsia="ko-KR"/>
        </w:rPr>
        <w:t>시장에서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리더십</w:t>
      </w:r>
      <w:r>
        <w:rPr>
          <w:lang w:eastAsia="ko-KR"/>
        </w:rPr>
        <w:t xml:space="preserve"> </w:t>
      </w:r>
      <w:r>
        <w:rPr>
          <w:lang w:eastAsia="ko-KR"/>
        </w:rPr>
        <w:t>유지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: </w:t>
      </w:r>
      <w:r>
        <w:rPr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북미</w:t>
      </w:r>
      <w:r>
        <w:rPr>
          <w:lang w:eastAsia="ko-KR"/>
        </w:rPr>
        <w:t xml:space="preserve">, </w:t>
      </w:r>
      <w:r>
        <w:rPr>
          <w:lang w:eastAsia="ko-KR"/>
        </w:rPr>
        <w:t>유럽</w:t>
      </w:r>
      <w:r>
        <w:rPr>
          <w:lang w:eastAsia="ko-KR"/>
        </w:rPr>
        <w:t xml:space="preserve">, </w:t>
      </w:r>
      <w:r>
        <w:rPr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점유율</w:t>
      </w:r>
      <w:r>
        <w:rPr>
          <w:lang w:eastAsia="ko-KR"/>
        </w:rPr>
        <w:t xml:space="preserve"> </w:t>
      </w:r>
      <w:r>
        <w:rPr>
          <w:lang w:eastAsia="ko-KR"/>
        </w:rPr>
        <w:t>보유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삼성전자의</w:t>
      </w:r>
      <w:r>
        <w:rPr>
          <w:lang w:eastAsia="ko-KR"/>
        </w:rPr>
        <w:t xml:space="preserve"> </w:t>
      </w:r>
      <w:r>
        <w:rPr>
          <w:lang w:eastAsia="ko-KR"/>
        </w:rPr>
        <w:t>갤럭시</w:t>
      </w:r>
      <w:r>
        <w:rPr>
          <w:lang w:eastAsia="ko-KR"/>
        </w:rPr>
        <w:t xml:space="preserve"> Z </w:t>
      </w:r>
      <w:r>
        <w:rPr>
          <w:lang w:eastAsia="ko-KR"/>
        </w:rPr>
        <w:t>시리즈</w:t>
      </w:r>
      <w:r>
        <w:rPr>
          <w:lang w:eastAsia="ko-KR"/>
        </w:rPr>
        <w:t>(</w:t>
      </w:r>
      <w:proofErr w:type="spellStart"/>
      <w:r>
        <w:rPr>
          <w:lang w:eastAsia="ko-KR"/>
        </w:rPr>
        <w:t>폴더블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스마트폰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혁신적인</w:t>
      </w:r>
      <w:r>
        <w:rPr>
          <w:lang w:eastAsia="ko-KR"/>
        </w:rPr>
        <w:t xml:space="preserve"> </w:t>
      </w:r>
      <w:r>
        <w:rPr>
          <w:lang w:eastAsia="ko-KR"/>
        </w:rPr>
        <w:t>디자인과</w:t>
      </w:r>
      <w:r>
        <w:rPr>
          <w:lang w:eastAsia="ko-KR"/>
        </w:rPr>
        <w:t xml:space="preserve"> </w:t>
      </w:r>
      <w:r>
        <w:rPr>
          <w:lang w:eastAsia="ko-KR"/>
        </w:rPr>
        <w:t>기술력으로</w:t>
      </w:r>
      <w:r>
        <w:rPr>
          <w:lang w:eastAsia="ko-KR"/>
        </w:rPr>
        <w:t xml:space="preserve"> </w:t>
      </w:r>
      <w:r>
        <w:rPr>
          <w:lang w:eastAsia="ko-KR"/>
        </w:rPr>
        <w:t>시장에서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lang w:eastAsia="ko-KR"/>
        </w:rPr>
        <w:t>받고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sectPr w:rsidR="006309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0727363">
    <w:abstractNumId w:val="8"/>
  </w:num>
  <w:num w:numId="2" w16cid:durableId="2092505988">
    <w:abstractNumId w:val="6"/>
  </w:num>
  <w:num w:numId="3" w16cid:durableId="543372141">
    <w:abstractNumId w:val="5"/>
  </w:num>
  <w:num w:numId="4" w16cid:durableId="1356419367">
    <w:abstractNumId w:val="4"/>
  </w:num>
  <w:num w:numId="5" w16cid:durableId="1929540572">
    <w:abstractNumId w:val="7"/>
  </w:num>
  <w:num w:numId="6" w16cid:durableId="693313484">
    <w:abstractNumId w:val="3"/>
  </w:num>
  <w:num w:numId="7" w16cid:durableId="1334382395">
    <w:abstractNumId w:val="2"/>
  </w:num>
  <w:num w:numId="8" w16cid:durableId="1326201730">
    <w:abstractNumId w:val="1"/>
  </w:num>
  <w:num w:numId="9" w16cid:durableId="33870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099E"/>
    <w:rsid w:val="00A84A6C"/>
    <w:rsid w:val="00AA1D8D"/>
    <w:rsid w:val="00B47730"/>
    <w:rsid w:val="00CB0664"/>
    <w:rsid w:val="00E95A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08175"/>
  <w14:defaultImageDpi w14:val="300"/>
  <w15:docId w15:val="{C4B76B82-33C6-456E-A1A8-976E61C0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2024-09-02T23:26:00Z</dcterms:modified>
  <cp:category/>
</cp:coreProperties>
</file>